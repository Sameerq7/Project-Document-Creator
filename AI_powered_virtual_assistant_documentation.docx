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2692D" w14:textId="77777777" w:rsidR="00154624" w:rsidRDefault="00000000">
      <w:pPr>
        <w:pStyle w:val="Title"/>
      </w:pPr>
      <w:r>
        <w:t>Project Documentation</w:t>
      </w:r>
    </w:p>
    <w:p w14:paraId="67B9C9EC" w14:textId="77777777" w:rsidR="00154624" w:rsidRDefault="00000000">
      <w:r>
        <w:t>Project Description:</w:t>
      </w:r>
    </w:p>
    <w:p w14:paraId="5D84561F" w14:textId="77777777" w:rsidR="00154624" w:rsidRDefault="00000000">
      <w:r>
        <w:t>AI powered virtual assistant</w:t>
      </w:r>
    </w:p>
    <w:p w14:paraId="38E8D8FA" w14:textId="77777777" w:rsidR="00154624" w:rsidRDefault="00000000">
      <w:r>
        <w:br w:type="page"/>
      </w:r>
    </w:p>
    <w:p w14:paraId="57D8B002" w14:textId="77777777" w:rsidR="00154624" w:rsidRDefault="00000000">
      <w:pPr>
        <w:pStyle w:val="Heading1"/>
        <w:rPr>
          <w:sz w:val="52"/>
          <w:szCs w:val="52"/>
        </w:rPr>
      </w:pPr>
      <w:r w:rsidRPr="00814288">
        <w:rPr>
          <w:sz w:val="52"/>
          <w:szCs w:val="52"/>
        </w:rPr>
        <w:lastRenderedPageBreak/>
        <w:t>Table of Contents</w:t>
      </w:r>
    </w:p>
    <w:p w14:paraId="3153CE82" w14:textId="77777777" w:rsidR="00814288" w:rsidRPr="00814288" w:rsidRDefault="00814288" w:rsidP="00814288"/>
    <w:p w14:paraId="2EE5179E" w14:textId="77777777" w:rsidR="00154624" w:rsidRPr="00814288" w:rsidRDefault="00000000">
      <w:pPr>
        <w:rPr>
          <w:sz w:val="44"/>
          <w:szCs w:val="44"/>
        </w:rPr>
      </w:pPr>
      <w:r w:rsidRPr="00814288">
        <w:rPr>
          <w:sz w:val="44"/>
          <w:szCs w:val="44"/>
        </w:rPr>
        <w:t>Abstract</w:t>
      </w:r>
    </w:p>
    <w:p w14:paraId="25C7C88A" w14:textId="77777777" w:rsidR="00154624" w:rsidRPr="00814288" w:rsidRDefault="00000000">
      <w:pPr>
        <w:rPr>
          <w:sz w:val="44"/>
          <w:szCs w:val="44"/>
        </w:rPr>
      </w:pPr>
      <w:r w:rsidRPr="00814288">
        <w:rPr>
          <w:sz w:val="44"/>
          <w:szCs w:val="44"/>
        </w:rPr>
        <w:t>Table of Contents</w:t>
      </w:r>
    </w:p>
    <w:p w14:paraId="7C651C30" w14:textId="77777777" w:rsidR="00154624" w:rsidRPr="00814288" w:rsidRDefault="00000000">
      <w:pPr>
        <w:rPr>
          <w:sz w:val="44"/>
          <w:szCs w:val="44"/>
        </w:rPr>
      </w:pPr>
      <w:r w:rsidRPr="00814288">
        <w:rPr>
          <w:sz w:val="44"/>
          <w:szCs w:val="44"/>
        </w:rPr>
        <w:t>Introduction</w:t>
      </w:r>
    </w:p>
    <w:p w14:paraId="4DF75745" w14:textId="77777777" w:rsidR="00154624" w:rsidRPr="00814288" w:rsidRDefault="00000000">
      <w:pPr>
        <w:rPr>
          <w:sz w:val="44"/>
          <w:szCs w:val="44"/>
        </w:rPr>
      </w:pPr>
      <w:r w:rsidRPr="00814288">
        <w:rPr>
          <w:sz w:val="44"/>
          <w:szCs w:val="44"/>
        </w:rPr>
        <w:t>Literature Survey</w:t>
      </w:r>
    </w:p>
    <w:p w14:paraId="24DBD965" w14:textId="77777777" w:rsidR="00154624" w:rsidRPr="00814288" w:rsidRDefault="00000000">
      <w:pPr>
        <w:rPr>
          <w:sz w:val="44"/>
          <w:szCs w:val="44"/>
        </w:rPr>
      </w:pPr>
      <w:r w:rsidRPr="00814288">
        <w:rPr>
          <w:sz w:val="44"/>
          <w:szCs w:val="44"/>
        </w:rPr>
        <w:t>Analysis and Design</w:t>
      </w:r>
    </w:p>
    <w:p w14:paraId="212FBDAD" w14:textId="77777777" w:rsidR="00154624" w:rsidRPr="00814288" w:rsidRDefault="00000000">
      <w:pPr>
        <w:rPr>
          <w:sz w:val="44"/>
          <w:szCs w:val="44"/>
        </w:rPr>
      </w:pPr>
      <w:r w:rsidRPr="00814288">
        <w:rPr>
          <w:sz w:val="44"/>
          <w:szCs w:val="44"/>
        </w:rPr>
        <w:t>Experimental Investigations</w:t>
      </w:r>
    </w:p>
    <w:p w14:paraId="3F8C625A" w14:textId="77777777" w:rsidR="00154624" w:rsidRPr="00814288" w:rsidRDefault="00000000">
      <w:pPr>
        <w:rPr>
          <w:sz w:val="44"/>
          <w:szCs w:val="44"/>
        </w:rPr>
      </w:pPr>
      <w:r w:rsidRPr="00814288">
        <w:rPr>
          <w:sz w:val="44"/>
          <w:szCs w:val="44"/>
        </w:rPr>
        <w:t>Implementation</w:t>
      </w:r>
    </w:p>
    <w:p w14:paraId="07A5DBA2" w14:textId="77777777" w:rsidR="00154624" w:rsidRPr="00814288" w:rsidRDefault="00000000">
      <w:pPr>
        <w:rPr>
          <w:sz w:val="44"/>
          <w:szCs w:val="44"/>
        </w:rPr>
      </w:pPr>
      <w:r w:rsidRPr="00814288">
        <w:rPr>
          <w:sz w:val="44"/>
          <w:szCs w:val="44"/>
        </w:rPr>
        <w:t>Testing and Debugging/Results</w:t>
      </w:r>
    </w:p>
    <w:p w14:paraId="00E78D87" w14:textId="77777777" w:rsidR="00154624" w:rsidRPr="00814288" w:rsidRDefault="00000000">
      <w:pPr>
        <w:rPr>
          <w:sz w:val="44"/>
          <w:szCs w:val="44"/>
        </w:rPr>
      </w:pPr>
      <w:r w:rsidRPr="00814288">
        <w:rPr>
          <w:sz w:val="44"/>
          <w:szCs w:val="44"/>
        </w:rPr>
        <w:t>Conclusion / Bibliography</w:t>
      </w:r>
    </w:p>
    <w:p w14:paraId="4E2D25F2" w14:textId="77777777" w:rsidR="00154624" w:rsidRPr="00814288" w:rsidRDefault="00000000">
      <w:pPr>
        <w:rPr>
          <w:sz w:val="44"/>
          <w:szCs w:val="44"/>
        </w:rPr>
      </w:pPr>
      <w:r w:rsidRPr="00814288">
        <w:rPr>
          <w:sz w:val="44"/>
          <w:szCs w:val="44"/>
        </w:rPr>
        <w:t>References</w:t>
      </w:r>
    </w:p>
    <w:p w14:paraId="35158DB5" w14:textId="77777777" w:rsidR="00154624" w:rsidRPr="00814288" w:rsidRDefault="00000000">
      <w:pPr>
        <w:rPr>
          <w:sz w:val="44"/>
          <w:szCs w:val="44"/>
        </w:rPr>
      </w:pPr>
      <w:r w:rsidRPr="00814288">
        <w:rPr>
          <w:sz w:val="44"/>
          <w:szCs w:val="44"/>
        </w:rPr>
        <w:t>Appendices</w:t>
      </w:r>
    </w:p>
    <w:p w14:paraId="16EA2110" w14:textId="77777777" w:rsidR="00154624" w:rsidRDefault="00000000">
      <w:r>
        <w:br w:type="page"/>
      </w:r>
    </w:p>
    <w:p w14:paraId="2F032127" w14:textId="77777777" w:rsidR="00154624" w:rsidRDefault="00000000">
      <w:pPr>
        <w:pStyle w:val="Heading1"/>
      </w:pPr>
      <w:r>
        <w:rPr>
          <w:sz w:val="34"/>
        </w:rPr>
        <w:lastRenderedPageBreak/>
        <w:t>Abstract</w:t>
      </w:r>
    </w:p>
    <w:p w14:paraId="261BB3CE" w14:textId="77777777" w:rsidR="00154624" w:rsidRDefault="00000000">
      <w:r>
        <w:t>This project develops an AI-powered virtual assistant capable of handling a wide range of tasks, from scheduling appointments and managing emails to providing information and answering questions.  Leveraging natural language processing  algorithms, the assistant aims to provide a seamless and intelligent user experience, automating routine tasks and improving overall productivity.  Key features include natural language understanding, context awareness, and integration with various applications and services.  Evaluation focuses on the assistant's accuracy, efficiency, and user satisfaction in completing tasks across diverse domains.</w:t>
      </w:r>
    </w:p>
    <w:p w14:paraId="0FCDA920" w14:textId="77777777" w:rsidR="00154624" w:rsidRDefault="00000000">
      <w:r>
        <w:br w:type="page"/>
      </w:r>
    </w:p>
    <w:p w14:paraId="5FDDE872" w14:textId="77777777" w:rsidR="00154624" w:rsidRDefault="00000000">
      <w:pPr>
        <w:pStyle w:val="Heading1"/>
      </w:pPr>
      <w:r>
        <w:rPr>
          <w:sz w:val="34"/>
        </w:rPr>
        <w:lastRenderedPageBreak/>
        <w:t>Introduction</w:t>
      </w:r>
    </w:p>
    <w:p w14:paraId="5F2B439D" w14:textId="77777777" w:rsidR="00154624" w:rsidRDefault="00000000">
      <w:r>
        <w:t>&gt; This project introduces an AI-powered virtual assistant designed to streamline daily tasks and enhance user productivity.  Leveraging cutting-edge machine learning algorithms, the assistant provides intelligent support across a range of functionalities, from scheduling and communication to information retrieval and problem-solving.  This document details the architecture, functionalities, and implementation strategies for this innovative virtual assistant.</w:t>
      </w:r>
    </w:p>
    <w:p w14:paraId="19CDD4F3" w14:textId="77777777" w:rsidR="00154624" w:rsidRDefault="00000000">
      <w:r>
        <w:t>Option 2 :</w:t>
      </w:r>
    </w:p>
    <w:p w14:paraId="086F2BDF" w14:textId="77777777" w:rsidR="00154624" w:rsidRDefault="00000000">
      <w:r>
        <w:t>&gt; Introducing your personal AI assistant – a virtual powerhouse designed to simplify your life.  This project details the development of an intelligent virtual assistant, leveraging advanced AI capabilities to automate tasks, answer questions, and provide helpful insights.  We'll explore the core features, technical design, and future potential of this game-changing technology.</w:t>
      </w:r>
    </w:p>
    <w:p w14:paraId="2BF2C954" w14:textId="77777777" w:rsidR="00154624" w:rsidRDefault="00000000">
      <w:r>
        <w:t>Option 3 :</w:t>
      </w:r>
    </w:p>
    <w:p w14:paraId="1C2261A7" w14:textId="77777777" w:rsidR="00154624" w:rsidRDefault="00000000">
      <w:r>
        <w:t>&gt;  Tired of mundane tasks and information overload?  This project unveils an AI-powered virtual assistant, designed to empower you with intelligent automation and personalized support.  By integrating advanced natural language processing and machine learning, this assistant promises to enhance your daily workflow, improve efficiency, and free up valuable time for more important endeavors.</w:t>
      </w:r>
    </w:p>
    <w:p w14:paraId="6E08F7BE" w14:textId="77777777" w:rsidR="00154624" w:rsidRDefault="00000000">
      <w:r>
        <w:t>Option 4 :</w:t>
      </w:r>
    </w:p>
    <w:p w14:paraId="69151714" w14:textId="77777777" w:rsidR="00154624" w:rsidRDefault="00000000">
      <w:r>
        <w:t>&gt; This project details the development of a robust and scalable AI-powered virtual assistant.  Utilizing a deep learning architecture, the assistant will integrate natural language understanding and response generation capabilities, culminating in a personalized and intuitive user experience.</w:t>
      </w:r>
    </w:p>
    <w:p w14:paraId="69233933" w14:textId="77777777" w:rsidR="00154624" w:rsidRDefault="00000000">
      <w:r>
        <w:br w:type="page"/>
      </w:r>
    </w:p>
    <w:p w14:paraId="075638B1" w14:textId="77777777" w:rsidR="00154624" w:rsidRDefault="00000000">
      <w:pPr>
        <w:pStyle w:val="Heading1"/>
      </w:pPr>
      <w:r>
        <w:rPr>
          <w:sz w:val="34"/>
        </w:rPr>
        <w:lastRenderedPageBreak/>
        <w:t>Literature Survey</w:t>
      </w:r>
    </w:p>
    <w:p w14:paraId="11C985A4" w14:textId="77777777" w:rsidR="00154624" w:rsidRDefault="00000000">
      <w:r>
        <w:t>Introduction</w:t>
      </w:r>
    </w:p>
    <w:p w14:paraId="7B18A5EA" w14:textId="77777777" w:rsidR="00154624" w:rsidRDefault="00000000">
      <w:r>
        <w:t>This literature survey explores the existing research and development in the field of AI-powered virtual assistants.  It examines key areas including natural language processing .  The survey aims to identify trends, challenges, and opportunities relevant to a project focused on developing an AI-powered virtual assistant.</w:t>
      </w:r>
    </w:p>
    <w:p w14:paraId="7BA1EAD4" w14:textId="77777777" w:rsidR="00154624" w:rsidRDefault="00000000">
      <w:r>
        <w:t xml:space="preserve">Natural Language Processing </w:t>
      </w:r>
    </w:p>
    <w:p w14:paraId="0DBACBB8" w14:textId="77777777" w:rsidR="00154624" w:rsidRDefault="00000000">
      <w:r>
        <w:t xml:space="preserve"> Text Understanding and Generation:  The core of any virtual assistant lies in its ability to understand and respond to human language.  Existing research focuses on techniques like:</w:t>
      </w:r>
    </w:p>
    <w:p w14:paraId="5225F955" w14:textId="77777777" w:rsidR="00154624" w:rsidRDefault="00000000">
      <w:r>
        <w:t xml:space="preserve">     Part-of-Speech Tagging, Named Entity Recognition, and Dependency Parsing:  These NLP components are crucial for syntactic analysis and identifying key information within user input.  Key papers will be reviewed from established NLP frameworks like Stanford CoreNLP.</w:t>
      </w:r>
    </w:p>
    <w:p w14:paraId="15DB0128" w14:textId="77777777" w:rsidR="00154624" w:rsidRDefault="00000000">
      <w:r>
        <w:t xml:space="preserve">     Sentiment Analysis:  Understanding the emotional tone of user input helps tailor responses and improve user engagement. Papers on sentiment classification and its application to virtual assistants will be examined.</w:t>
      </w:r>
    </w:p>
    <w:p w14:paraId="0DC815C1" w14:textId="77777777" w:rsidR="00154624" w:rsidRDefault="00000000">
      <w:r>
        <w:t xml:space="preserve">     Machine Translation :  For virtual assistants operating in multiple languages, MT techniques are critical.  Research will be conducted into current state-of-the-art methods, focusing on accuracy, speed, and handling of domain-specific terminology.</w:t>
      </w:r>
    </w:p>
    <w:p w14:paraId="4FF745C2" w14:textId="77777777" w:rsidR="00154624" w:rsidRDefault="00000000">
      <w:r>
        <w:t xml:space="preserve">     Question Answering :  The ability to answer user questions effectively is a key aspect.  Research on QA systems, including retrieval-based and generative approaches, will be investigated.</w:t>
      </w:r>
    </w:p>
    <w:p w14:paraId="5C3C099A" w14:textId="77777777" w:rsidR="00154624" w:rsidRDefault="00000000">
      <w:r>
        <w:t xml:space="preserve"> Dialogue Management:  Managing conversations is essential for a virtual assistant's smooth operation.  Literature will cover:</w:t>
      </w:r>
    </w:p>
    <w:p w14:paraId="064948E4" w14:textId="77777777" w:rsidR="00154624" w:rsidRDefault="00000000">
      <w:r>
        <w:lastRenderedPageBreak/>
        <w:t xml:space="preserve">     Dialogue State Tracking:  Maintaining context across multiple turns and interactions.  Relevant research on dynamic Bayesian networks and other tracking models will be reviewed.</w:t>
      </w:r>
    </w:p>
    <w:p w14:paraId="447E148A" w14:textId="77777777" w:rsidR="00154624" w:rsidRDefault="00000000">
      <w:r>
        <w:t xml:space="preserve">     Dialogue Policy Learning:  Developing strategies for generating appropriate responses based on the current dialogue state. Research on reinforcement learning approaches for dialogue management will be important.</w:t>
      </w:r>
    </w:p>
    <w:p w14:paraId="33E6D770" w14:textId="77777777" w:rsidR="00154624" w:rsidRDefault="00000000">
      <w:r>
        <w:t xml:space="preserve">     Turn-Taking and Turn-Completion:  Efficient and natural conversation flow is a key area.  Work exploring dialogue structures and conversational models will be explored.</w:t>
      </w:r>
    </w:p>
    <w:p w14:paraId="39E3AD58" w14:textId="77777777" w:rsidR="00154624" w:rsidRDefault="00000000">
      <w:r>
        <w:t xml:space="preserve">     Dialogue Act Recognition:  Understanding user intentions and tasks within a conversation.  Literature on dialogue act tagging and classification will be reviewed.</w:t>
      </w:r>
    </w:p>
    <w:p w14:paraId="6E7DD1A6" w14:textId="77777777" w:rsidR="00154624" w:rsidRDefault="00000000">
      <w:r>
        <w:t xml:space="preserve"> Speech Recognition and Synthesis:  For voice-based assistants, these technologies are essential.  Literature will include:</w:t>
      </w:r>
    </w:p>
    <w:p w14:paraId="6BE0AE7C" w14:textId="77777777" w:rsidR="00154624" w:rsidRDefault="00000000">
      <w:r>
        <w:t xml:space="preserve">     Acoustic Models and Language Models:  Reviewing advancements in speech recognition accuracy and efficiency, including deep learning models like LSTMs and Transformers.</w:t>
      </w:r>
    </w:p>
    <w:p w14:paraId="2592BB84" w14:textId="77777777" w:rsidR="00154624" w:rsidRDefault="00000000">
      <w:r>
        <w:t xml:space="preserve">     Text-to-Speech :  Literature concerning the quality and naturalness of generated speech.</w:t>
      </w:r>
    </w:p>
    <w:p w14:paraId="09308329" w14:textId="77777777" w:rsidR="00154624" w:rsidRDefault="00000000">
      <w:r>
        <w:t>Machine Learning  and AI Models</w:t>
      </w:r>
    </w:p>
    <w:p w14:paraId="252464F5" w14:textId="77777777" w:rsidR="00154624" w:rsidRDefault="00000000">
      <w:r>
        <w:t xml:space="preserve"> Deep Learning for NLP:  Modern virtual assistants often rely heavily on deep learning techniques, such as recurrent neural networks , and transformers.  Research on their effectiveness and limitations in NLP tasks will be examined.</w:t>
      </w:r>
    </w:p>
    <w:p w14:paraId="0041D32A" w14:textId="77777777" w:rsidR="00154624" w:rsidRDefault="00000000">
      <w:r>
        <w:t xml:space="preserve"> Ensemble Methods and Hybrid Approaches:  Understanding how to combine different NLP models and ML techniques to achieve optimal performance will be investigated.</w:t>
      </w:r>
    </w:p>
    <w:p w14:paraId="784EA2A9" w14:textId="77777777" w:rsidR="00154624" w:rsidRDefault="00000000">
      <w:r>
        <w:lastRenderedPageBreak/>
        <w:t xml:space="preserve"> Knowledge Representation:  This involves how the assistant stores and accesses information.  This section will look at semantic networks, knowledge graphs, and other relevant techniques.</w:t>
      </w:r>
    </w:p>
    <w:p w14:paraId="7BC31445" w14:textId="77777777" w:rsidR="00154624" w:rsidRDefault="00000000">
      <w:r>
        <w:t xml:space="preserve"> Contextual Understanding:  Research into contextual awareness, especially for specific domains, will be reviewed.</w:t>
      </w:r>
    </w:p>
    <w:p w14:paraId="05ED926E" w14:textId="77777777" w:rsidR="00154624" w:rsidRDefault="00000000">
      <w:r>
        <w:t xml:space="preserve">User Experience </w:t>
      </w:r>
    </w:p>
    <w:p w14:paraId="06174714" w14:textId="77777777" w:rsidR="00154624" w:rsidRDefault="00000000">
      <w:r>
        <w:t xml:space="preserve"> Usability and User Interface Design:  Making the virtual assistant intuitive and easy to interact with. This includes exploring different interaction modalities .</w:t>
      </w:r>
    </w:p>
    <w:p w14:paraId="460E77D2" w14:textId="77777777" w:rsidR="00154624" w:rsidRDefault="00000000">
      <w:r>
        <w:t xml:space="preserve"> Natural Language Understanding :  Focusing on research that ensures the assistant's interpretation of user input is consistent with their intent.</w:t>
      </w:r>
    </w:p>
    <w:p w14:paraId="34179DEA" w14:textId="77777777" w:rsidR="00154624" w:rsidRDefault="00000000">
      <w:r>
        <w:t xml:space="preserve"> Evaluation Metrics for Virtual Assistants:  The importance of quantifiable measures to assess effectiveness and user satisfaction.</w:t>
      </w:r>
    </w:p>
    <w:p w14:paraId="0911DFB2" w14:textId="77777777" w:rsidR="00154624" w:rsidRDefault="00000000">
      <w:r>
        <w:t xml:space="preserve"> Ethical Considerations:  Reviewing relevant research on bias in AI systems and ensuring fairness in responses.</w:t>
      </w:r>
    </w:p>
    <w:p w14:paraId="0DBF604C" w14:textId="77777777" w:rsidR="00154624" w:rsidRDefault="00000000">
      <w:r>
        <w:t>Specific Applications</w:t>
      </w:r>
    </w:p>
    <w:p w14:paraId="01DDF2AB" w14:textId="77777777" w:rsidR="00154624" w:rsidRDefault="00000000">
      <w:r>
        <w:t>This section will examine how existing virtual assistant technologies have been applied in various domains, such as:</w:t>
      </w:r>
    </w:p>
    <w:p w14:paraId="3AB3404B" w14:textId="77777777" w:rsidR="00154624" w:rsidRDefault="00000000">
      <w:r>
        <w:t xml:space="preserve"> Customer service</w:t>
      </w:r>
    </w:p>
    <w:p w14:paraId="09B6639B" w14:textId="77777777" w:rsidR="00154624" w:rsidRDefault="00000000">
      <w:r>
        <w:t xml:space="preserve"> Smart home automation</w:t>
      </w:r>
    </w:p>
    <w:p w14:paraId="3517DA12" w14:textId="77777777" w:rsidR="00154624" w:rsidRDefault="00000000">
      <w:r>
        <w:t xml:space="preserve"> Education</w:t>
      </w:r>
    </w:p>
    <w:p w14:paraId="6F15B72F" w14:textId="77777777" w:rsidR="00154624" w:rsidRDefault="00000000">
      <w:r>
        <w:t xml:space="preserve"> Healthcare</w:t>
      </w:r>
    </w:p>
    <w:p w14:paraId="2F216D54" w14:textId="77777777" w:rsidR="00154624" w:rsidRDefault="00000000">
      <w:r>
        <w:t>Conclusion</w:t>
      </w:r>
    </w:p>
    <w:p w14:paraId="306BEEAE" w14:textId="77777777" w:rsidR="00154624" w:rsidRDefault="00000000">
      <w:r>
        <w:t xml:space="preserve">This literature survey will culminate in a comprehensive overview of current research and development in AI-powered virtual assistants.  The findings will be crucial for identifying the most promising approaches and potential challenges in developing a robust and effective virtual assistant solution for </w:t>
      </w:r>
      <w:r>
        <w:lastRenderedPageBreak/>
        <w:t>the project's specific goals.  Specific challenges and opportunities unique to the project's context will be highlighted.</w:t>
      </w:r>
    </w:p>
    <w:p w14:paraId="37B067C5" w14:textId="77777777" w:rsidR="00154624" w:rsidRDefault="00000000">
      <w:r>
        <w:br w:type="page"/>
      </w:r>
    </w:p>
    <w:p w14:paraId="0589D340" w14:textId="77777777" w:rsidR="00154624" w:rsidRDefault="00000000">
      <w:pPr>
        <w:pStyle w:val="Heading1"/>
      </w:pPr>
      <w:r>
        <w:rPr>
          <w:sz w:val="34"/>
        </w:rPr>
        <w:lastRenderedPageBreak/>
        <w:t>Analysis and Design</w:t>
      </w:r>
    </w:p>
    <w:p w14:paraId="1379FA32" w14:textId="77777777" w:rsidR="00154624" w:rsidRDefault="00000000">
      <w:r>
        <w:t>I. Project Overview:</w:t>
      </w:r>
    </w:p>
    <w:p w14:paraId="49800FA1" w14:textId="77777777" w:rsidR="00154624" w:rsidRDefault="00000000">
      <w:r>
        <w:t>This project aims to develop an AI-powered virtual assistant capable of performing a range of tasks, from scheduling appointments and sending emails to answering questions and providing information. The assistant will leverage natural language processing  to understand and respond to user requests in a human-like manner.</w:t>
      </w:r>
    </w:p>
    <w:p w14:paraId="50E4678F" w14:textId="77777777" w:rsidR="00154624" w:rsidRDefault="00000000">
      <w:r>
        <w:t>II. Project Analysis:</w:t>
      </w:r>
    </w:p>
    <w:p w14:paraId="6565AB25" w14:textId="77777777" w:rsidR="00154624" w:rsidRDefault="00000000">
      <w:r>
        <w:t>A. Requirements Gathering:</w:t>
      </w:r>
    </w:p>
    <w:p w14:paraId="08638E40" w14:textId="77777777" w:rsidR="00154624" w:rsidRDefault="00000000">
      <w:r>
        <w:t xml:space="preserve"> Functional Requirements:</w:t>
      </w:r>
    </w:p>
    <w:p w14:paraId="6E54DEA0" w14:textId="77777777" w:rsidR="00154624" w:rsidRDefault="00000000">
      <w:r>
        <w:t xml:space="preserve">     Natural Language Understanding : Ability to interpret complex and ambiguous user queries.</w:t>
      </w:r>
    </w:p>
    <w:p w14:paraId="48ED94DD" w14:textId="77777777" w:rsidR="00154624" w:rsidRDefault="00000000">
      <w:r>
        <w:t xml:space="preserve">     Task Execution: Scheduling appointments, sending emails, making calls, accessing information from various sources .</w:t>
      </w:r>
    </w:p>
    <w:p w14:paraId="5D74BC1F" w14:textId="77777777" w:rsidR="00154624" w:rsidRDefault="00000000">
      <w:r>
        <w:t xml:space="preserve">     Information Retrieval: Retrieving relevant information from various databases .</w:t>
      </w:r>
    </w:p>
    <w:p w14:paraId="6261E94C" w14:textId="77777777" w:rsidR="00154624" w:rsidRDefault="00000000">
      <w:r>
        <w:t xml:space="preserve">     Data Management: Storing and retrieving user data securely.</w:t>
      </w:r>
    </w:p>
    <w:p w14:paraId="613FE1FF" w14:textId="77777777" w:rsidR="00154624" w:rsidRDefault="00000000">
      <w:r>
        <w:t xml:space="preserve">     Customization: Ability to personalize the assistant's behavior based on user preferences.</w:t>
      </w:r>
    </w:p>
    <w:p w14:paraId="6ACDE839" w14:textId="77777777" w:rsidR="00154624" w:rsidRDefault="00000000">
      <w:r>
        <w:t xml:space="preserve">     Integration: Integration with existing systems .</w:t>
      </w:r>
    </w:p>
    <w:p w14:paraId="7852C4D2" w14:textId="77777777" w:rsidR="00154624" w:rsidRDefault="00000000">
      <w:r>
        <w:t xml:space="preserve">     User Interface :  Intuitive and user-friendly voice or text interface.</w:t>
      </w:r>
    </w:p>
    <w:p w14:paraId="1A559EB5" w14:textId="77777777" w:rsidR="00154624" w:rsidRDefault="00000000">
      <w:r>
        <w:t xml:space="preserve">     Security: Robust security measures to protect user data.</w:t>
      </w:r>
    </w:p>
    <w:p w14:paraId="61B64750" w14:textId="77777777" w:rsidR="00154624" w:rsidRDefault="00000000">
      <w:r>
        <w:t xml:space="preserve"> Non-functional Requirements:</w:t>
      </w:r>
    </w:p>
    <w:p w14:paraId="28DAC5CB" w14:textId="77777777" w:rsidR="00154624" w:rsidRDefault="00000000">
      <w:r>
        <w:t xml:space="preserve">     Performance: Responsiveness and efficiency in handling user requests.</w:t>
      </w:r>
    </w:p>
    <w:p w14:paraId="6BE2CEA4" w14:textId="77777777" w:rsidR="00154624" w:rsidRDefault="00000000">
      <w:r>
        <w:t xml:space="preserve">     Scalability: Ability to handle a growing number of users and requests.</w:t>
      </w:r>
    </w:p>
    <w:p w14:paraId="771E57DF" w14:textId="77777777" w:rsidR="00154624" w:rsidRDefault="00000000">
      <w:r>
        <w:t xml:space="preserve">     Reliability: Consistent performance and availability.</w:t>
      </w:r>
    </w:p>
    <w:p w14:paraId="621DEE3C" w14:textId="77777777" w:rsidR="00154624" w:rsidRDefault="00000000">
      <w:r>
        <w:lastRenderedPageBreak/>
        <w:t xml:space="preserve">     Maintainability: Easy to update and maintain the system.</w:t>
      </w:r>
    </w:p>
    <w:p w14:paraId="3149671D" w14:textId="77777777" w:rsidR="00154624" w:rsidRDefault="00000000">
      <w:r>
        <w:t xml:space="preserve">     Usability: Easy to learn and use for end-users.</w:t>
      </w:r>
    </w:p>
    <w:p w14:paraId="68058BEA" w14:textId="77777777" w:rsidR="00154624" w:rsidRDefault="00000000">
      <w:r>
        <w:t xml:space="preserve"> User Personas: Define target users  and their specific needs. This will inform the functionality and design.</w:t>
      </w:r>
    </w:p>
    <w:p w14:paraId="37D57BAE" w14:textId="77777777" w:rsidR="00154624" w:rsidRDefault="00000000">
      <w:r>
        <w:t>B. Data Analysis:</w:t>
      </w:r>
    </w:p>
    <w:p w14:paraId="13F69CBA" w14:textId="77777777" w:rsidR="00154624" w:rsidRDefault="00000000">
      <w:r>
        <w:t xml:space="preserve"> Data Sources: Identify the different data sources the assistant will need to access .</w:t>
      </w:r>
    </w:p>
    <w:p w14:paraId="76E74F3A" w14:textId="77777777" w:rsidR="00154624" w:rsidRDefault="00000000">
      <w:r>
        <w:t xml:space="preserve"> Data Formats: Define the format of data from various sources .</w:t>
      </w:r>
    </w:p>
    <w:p w14:paraId="22D76519" w14:textId="77777777" w:rsidR="00154624" w:rsidRDefault="00000000">
      <w:r>
        <w:t xml:space="preserve"> Data Storage: Determine how data will be stored and managed .</w:t>
      </w:r>
    </w:p>
    <w:p w14:paraId="3C4E41D4" w14:textId="77777777" w:rsidR="00154624" w:rsidRDefault="00000000">
      <w:r>
        <w:t xml:space="preserve"> Data Security: Establish security protocols to protect sensitive data.</w:t>
      </w:r>
    </w:p>
    <w:p w14:paraId="21404260" w14:textId="77777777" w:rsidR="00154624" w:rsidRDefault="00000000">
      <w:r>
        <w:t>C. Technical Analysis:</w:t>
      </w:r>
    </w:p>
    <w:p w14:paraId="393F26FB" w14:textId="77777777" w:rsidR="00154624" w:rsidRDefault="00000000">
      <w:r>
        <w:t xml:space="preserve"> Technology Stack: Choose suitable technologies for NLP, ML, and backend .</w:t>
      </w:r>
    </w:p>
    <w:p w14:paraId="46C73750" w14:textId="77777777" w:rsidR="00154624" w:rsidRDefault="00000000">
      <w:r>
        <w:t xml:space="preserve"> Cloud Platform: Evaluate cloud platforms  for scalability and deployment.</w:t>
      </w:r>
    </w:p>
    <w:p w14:paraId="63A1C084" w14:textId="77777777" w:rsidR="00154624" w:rsidRDefault="00000000">
      <w:r>
        <w:t xml:space="preserve"> API Integration: Research and select APIs for accessing external services .</w:t>
      </w:r>
    </w:p>
    <w:p w14:paraId="4F637A98" w14:textId="77777777" w:rsidR="00154624" w:rsidRDefault="00000000">
      <w:r>
        <w:t>III. Project Design:</w:t>
      </w:r>
    </w:p>
    <w:p w14:paraId="3662EF9D" w14:textId="77777777" w:rsidR="00154624" w:rsidRDefault="00000000">
      <w:r>
        <w:t>A. Architecture:</w:t>
      </w:r>
    </w:p>
    <w:p w14:paraId="0C8F1E13" w14:textId="77777777" w:rsidR="00154624" w:rsidRDefault="00000000">
      <w:r>
        <w:t xml:space="preserve"> Client-Server Architecture:  A typical architecture with a client .</w:t>
      </w:r>
    </w:p>
    <w:p w14:paraId="69816FAE" w14:textId="77777777" w:rsidR="00154624" w:rsidRDefault="00000000">
      <w:r>
        <w:t xml:space="preserve"> Microservices Architecture : For increased scalability and maintainability, consider dividing the assistant's functionality into independent microservices.</w:t>
      </w:r>
    </w:p>
    <w:p w14:paraId="25A64991" w14:textId="77777777" w:rsidR="00154624" w:rsidRDefault="00000000">
      <w:r>
        <w:t xml:space="preserve"> Data Flow: Diagram depicting the flow of data from user input to task execution.</w:t>
      </w:r>
    </w:p>
    <w:p w14:paraId="776113F8" w14:textId="77777777" w:rsidR="00154624" w:rsidRDefault="00000000">
      <w:r>
        <w:t>B. Data Model:</w:t>
      </w:r>
    </w:p>
    <w:p w14:paraId="6247F831" w14:textId="77777777" w:rsidR="00154624" w:rsidRDefault="00000000">
      <w:r>
        <w:lastRenderedPageBreak/>
        <w:t xml:space="preserve"> User Profile: Stores user preferences, contact details, and other relevant information.</w:t>
      </w:r>
    </w:p>
    <w:p w14:paraId="7E096D9A" w14:textId="77777777" w:rsidR="00154624" w:rsidRDefault="00000000">
      <w:r>
        <w:t xml:space="preserve"> Task Management: Stores tasks, appointments, and deadlines.</w:t>
      </w:r>
    </w:p>
    <w:p w14:paraId="4ABEAC2C" w14:textId="77777777" w:rsidR="00154624" w:rsidRDefault="00000000">
      <w:r>
        <w:t xml:space="preserve"> Knowledge Base: Stores information retrieved from various sources.</w:t>
      </w:r>
    </w:p>
    <w:p w14:paraId="0FDFFE50" w14:textId="77777777" w:rsidR="00154624" w:rsidRDefault="00000000">
      <w:r>
        <w:t xml:space="preserve"> Entity Recognition: Identify entities in user requests .</w:t>
      </w:r>
    </w:p>
    <w:p w14:paraId="1F2BECE0" w14:textId="77777777" w:rsidR="00154624" w:rsidRDefault="00000000">
      <w:r>
        <w:t>C. User Interface :</w:t>
      </w:r>
    </w:p>
    <w:p w14:paraId="732B0E7C" w14:textId="77777777" w:rsidR="00154624" w:rsidRDefault="00000000">
      <w:r>
        <w:t xml:space="preserve"> Voice Interface:  Utilize speech recognition and synthesis for voice commands.</w:t>
      </w:r>
    </w:p>
    <w:p w14:paraId="55D7A554" w14:textId="77777777" w:rsidR="00154624" w:rsidRDefault="00000000">
      <w:r>
        <w:t xml:space="preserve"> Text Interface: Provide a text-based interface for users who prefer to type.</w:t>
      </w:r>
    </w:p>
    <w:p w14:paraId="4CEE7223" w14:textId="77777777" w:rsidR="00154624" w:rsidRDefault="00000000">
      <w:r>
        <w:t xml:space="preserve"> Visual Feedback: Display relevant information visually .</w:t>
      </w:r>
    </w:p>
    <w:p w14:paraId="729D94C2" w14:textId="77777777" w:rsidR="00154624" w:rsidRDefault="00000000">
      <w:r>
        <w:t>D. Implementation Plan:</w:t>
      </w:r>
    </w:p>
    <w:p w14:paraId="2260D3D5" w14:textId="77777777" w:rsidR="00154624" w:rsidRDefault="00000000">
      <w:r>
        <w:t xml:space="preserve"> Phased Development: Divide the project into smaller, manageable phases.</w:t>
      </w:r>
    </w:p>
    <w:p w14:paraId="77AB67DE" w14:textId="77777777" w:rsidR="00154624" w:rsidRDefault="00000000">
      <w:r>
        <w:t xml:space="preserve"> Agile Methodology: Employ an agile approach to adapt to changing requirements and feedback.</w:t>
      </w:r>
    </w:p>
    <w:p w14:paraId="05BCB985" w14:textId="77777777" w:rsidR="00154624" w:rsidRDefault="00000000">
      <w:r>
        <w:t xml:space="preserve"> Testing Strategy: Design thorough unit, integration, and user acceptance testing to ensure quality.</w:t>
      </w:r>
    </w:p>
    <w:p w14:paraId="3425DF2F" w14:textId="77777777" w:rsidR="00154624" w:rsidRDefault="00000000">
      <w:r>
        <w:t>IV. Technology Choices :</w:t>
      </w:r>
    </w:p>
    <w:p w14:paraId="2BEFECEF" w14:textId="77777777" w:rsidR="00154624" w:rsidRDefault="00000000">
      <w:r>
        <w:t xml:space="preserve"> NLP: spaCy, Rasa</w:t>
      </w:r>
    </w:p>
    <w:p w14:paraId="2E616504" w14:textId="77777777" w:rsidR="00154624" w:rsidRDefault="00000000">
      <w:r>
        <w:t xml:space="preserve"> ML: TensorFlow/PyTorch</w:t>
      </w:r>
    </w:p>
    <w:p w14:paraId="696D1C46" w14:textId="77777777" w:rsidR="00154624" w:rsidRDefault="00000000">
      <w:r>
        <w:t xml:space="preserve"> Backend: Flask/Django</w:t>
      </w:r>
    </w:p>
    <w:p w14:paraId="19E290C2" w14:textId="77777777" w:rsidR="00154624" w:rsidRDefault="00000000">
      <w:r>
        <w:t xml:space="preserve"> Cloud Platform: AWS/Google Cloud</w:t>
      </w:r>
    </w:p>
    <w:p w14:paraId="23D82876" w14:textId="77777777" w:rsidR="00154624" w:rsidRDefault="00000000">
      <w:r>
        <w:t xml:space="preserve"> Database: PostgreSQL</w:t>
      </w:r>
    </w:p>
    <w:p w14:paraId="3695035F" w14:textId="77777777" w:rsidR="00154624" w:rsidRDefault="00000000">
      <w:r>
        <w:t>V. Future Considerations:</w:t>
      </w:r>
    </w:p>
    <w:p w14:paraId="0DAF1873" w14:textId="77777777" w:rsidR="00154624" w:rsidRDefault="00000000">
      <w:r>
        <w:lastRenderedPageBreak/>
        <w:t xml:space="preserve"> Advanced NLP: Explore advanced NLP techniques for better understanding of nuanced language.</w:t>
      </w:r>
    </w:p>
    <w:p w14:paraId="1149AB74" w14:textId="77777777" w:rsidR="00154624" w:rsidRDefault="00000000">
      <w:r>
        <w:t xml:space="preserve"> Contextual Awareness: Enhance the assistant's ability to understand the context of user requests.</w:t>
      </w:r>
    </w:p>
    <w:p w14:paraId="5243330B" w14:textId="77777777" w:rsidR="00154624" w:rsidRDefault="00000000">
      <w:r>
        <w:t xml:space="preserve"> Learning Capabilities: Implement learning mechanisms to adapt to user preferences and improve performance over time.</w:t>
      </w:r>
    </w:p>
    <w:p w14:paraId="770A05C8" w14:textId="77777777" w:rsidR="00154624" w:rsidRDefault="00000000">
      <w:r>
        <w:t xml:space="preserve"> Integration with IoT Devices: Integrate with smart home devices and other IoT platforms.</w:t>
      </w:r>
    </w:p>
    <w:p w14:paraId="568CD339" w14:textId="77777777" w:rsidR="00154624" w:rsidRDefault="00000000">
      <w:r>
        <w:t>This analysis and design provides a high-level overview. A more detailed design would require further specifications, such as the scope of tasks, specific user needs, and the chosen technology stack.</w:t>
      </w:r>
    </w:p>
    <w:p w14:paraId="73901E6D" w14:textId="77777777" w:rsidR="00154624" w:rsidRDefault="00000000">
      <w:r>
        <w:br w:type="page"/>
      </w:r>
    </w:p>
    <w:p w14:paraId="7AEC2AF0" w14:textId="77777777" w:rsidR="00154624" w:rsidRDefault="00000000">
      <w:pPr>
        <w:pStyle w:val="Heading1"/>
      </w:pPr>
      <w:r>
        <w:rPr>
          <w:sz w:val="34"/>
        </w:rPr>
        <w:lastRenderedPageBreak/>
        <w:t>Experimental Investigations</w:t>
      </w:r>
    </w:p>
    <w:p w14:paraId="51383664" w14:textId="77777777" w:rsidR="00154624" w:rsidRDefault="00000000">
      <w:r>
        <w:t>Experimental Investigations for an AI-Powered Virtual Assistant Project</w:t>
      </w:r>
    </w:p>
    <w:p w14:paraId="748B883F" w14:textId="77777777" w:rsidR="00154624" w:rsidRDefault="00000000">
      <w:r>
        <w:t>This project requires a multifaceted approach to evaluation, moving beyond simple usability testing.  Here are several experimental investigations categorized by their focus:</w:t>
      </w:r>
    </w:p>
    <w:p w14:paraId="27F6C4A3" w14:textId="77777777" w:rsidR="00154624" w:rsidRDefault="00000000">
      <w:r>
        <w:t>I. Core Functionality &amp; Performance:</w:t>
      </w:r>
    </w:p>
    <w:p w14:paraId="40E25C7C" w14:textId="77777777" w:rsidR="00154624" w:rsidRDefault="00000000">
      <w:r>
        <w:t xml:space="preserve"> Task Completion Accuracy &amp; Speed:</w:t>
      </w:r>
    </w:p>
    <w:p w14:paraId="4702CE86" w14:textId="77777777" w:rsidR="00154624" w:rsidRDefault="00000000">
      <w:r>
        <w:t xml:space="preserve">     Experiment:  Present a set of predefined tasks .  Vary the complexity of tasks to assess performance across different tiers.</w:t>
      </w:r>
    </w:p>
    <w:p w14:paraId="51B9BD7A" w14:textId="77777777" w:rsidR="00154624" w:rsidRDefault="00000000">
      <w:r>
        <w:t xml:space="preserve">     Metrics: Time taken to complete tasks, accuracy rate, error types, user satisfaction scores regarding speed and accuracy.</w:t>
      </w:r>
    </w:p>
    <w:p w14:paraId="5DA6C025" w14:textId="77777777" w:rsidR="00154624" w:rsidRDefault="00000000">
      <w:r>
        <w:t xml:space="preserve">     Variables: Complexity of tasks, input method .</w:t>
      </w:r>
    </w:p>
    <w:p w14:paraId="61262893" w14:textId="77777777" w:rsidR="00154624" w:rsidRDefault="00000000">
      <w:r>
        <w:t xml:space="preserve"> Information Retrieval Accuracy:</w:t>
      </w:r>
    </w:p>
    <w:p w14:paraId="0FEF8724" w14:textId="77777777" w:rsidR="00154624" w:rsidRDefault="00000000">
      <w:r>
        <w:t xml:space="preserve">     Experiment:  Give the virtual assistant different queries for information retrieval .</w:t>
      </w:r>
    </w:p>
    <w:p w14:paraId="73202D97" w14:textId="77777777" w:rsidR="00154624" w:rsidRDefault="00000000">
      <w:r>
        <w:t xml:space="preserve">     Metrics: Precision , relevance score, time taken for retrieval.</w:t>
      </w:r>
    </w:p>
    <w:p w14:paraId="3481FEEE" w14:textId="77777777" w:rsidR="00154624" w:rsidRDefault="00000000">
      <w:r>
        <w:t xml:space="preserve">     Variables: Type of information queried, query ambiguity, source of information .</w:t>
      </w:r>
    </w:p>
    <w:p w14:paraId="7A1DBAB6" w14:textId="77777777" w:rsidR="00154624" w:rsidRDefault="00000000">
      <w:r>
        <w:t xml:space="preserve"> Contextual Understanding:</w:t>
      </w:r>
    </w:p>
    <w:p w14:paraId="6190D88B" w14:textId="77777777" w:rsidR="00154624" w:rsidRDefault="00000000">
      <w:r>
        <w:t xml:space="preserve">     Experiment:  Design a series of interactions where the assistant needs to maintain context across multiple requests.  Assess its ability to remember previous interactions and use this information appropriately.</w:t>
      </w:r>
    </w:p>
    <w:p w14:paraId="0CD0333A" w14:textId="77777777" w:rsidR="00154624" w:rsidRDefault="00000000">
      <w:r>
        <w:t xml:space="preserve">     Metrics:  Consistency in maintaining context, number of interactions needed to achieve the desired outcome, user perceived ease of interaction.</w:t>
      </w:r>
    </w:p>
    <w:p w14:paraId="2A49ECAC" w14:textId="77777777" w:rsidR="00154624" w:rsidRDefault="00000000">
      <w:r>
        <w:t xml:space="preserve">     Variables: Length of context chains, complexity of context switching, degree of ambiguity in the inputs.</w:t>
      </w:r>
    </w:p>
    <w:p w14:paraId="71094997" w14:textId="77777777" w:rsidR="00154624" w:rsidRDefault="00000000">
      <w:r>
        <w:lastRenderedPageBreak/>
        <w:t>II. User Experience &amp; Interaction:</w:t>
      </w:r>
    </w:p>
    <w:p w14:paraId="0C590E29" w14:textId="77777777" w:rsidR="00154624" w:rsidRDefault="00000000">
      <w:r>
        <w:t xml:space="preserve"> Usability and User Satisfaction:</w:t>
      </w:r>
    </w:p>
    <w:p w14:paraId="4F80E860" w14:textId="77777777" w:rsidR="00154624" w:rsidRDefault="00000000">
      <w:r>
        <w:t xml:space="preserve">     Experiment:  Conduct usability testing with diverse user groups .  Use standard usability methodologies like think-aloud protocols and surveys. Measure user satisfaction with the overall interaction experience.</w:t>
      </w:r>
    </w:p>
    <w:p w14:paraId="1F5F8E88" w14:textId="77777777" w:rsidR="00154624" w:rsidRDefault="00000000">
      <w:r>
        <w:t xml:space="preserve">     Metrics:  Task completion rate, time on task, error rate, user satisfaction scores, qualitative feedback through interviews.</w:t>
      </w:r>
    </w:p>
    <w:p w14:paraId="2FEBC136" w14:textId="77777777" w:rsidR="00154624" w:rsidRDefault="00000000">
      <w:r>
        <w:t xml:space="preserve">     Variables: Interface design , input method, language support, task complexity.</w:t>
      </w:r>
    </w:p>
    <w:p w14:paraId="02600B3D" w14:textId="77777777" w:rsidR="00154624" w:rsidRDefault="00000000">
      <w:r>
        <w:t xml:space="preserve"> Natural Language Processing  Evaluation:</w:t>
      </w:r>
    </w:p>
    <w:p w14:paraId="399BD5BD" w14:textId="77777777" w:rsidR="00154624" w:rsidRDefault="00000000">
      <w:r>
        <w:t xml:space="preserve">     Experiment:  Test the virtual assistant's ability to understand and respond to a variety of different language styles, including slang, colloquialisms, and complex phrasing.</w:t>
      </w:r>
    </w:p>
    <w:p w14:paraId="2A637E71" w14:textId="77777777" w:rsidR="00154624" w:rsidRDefault="00000000">
      <w:r>
        <w:t xml:space="preserve">     Metrics:  Accuracy in parsing and responding to different sentence structures, identifying user intent behind complex commands.</w:t>
      </w:r>
    </w:p>
    <w:p w14:paraId="45F68A2B" w14:textId="77777777" w:rsidR="00154624" w:rsidRDefault="00000000">
      <w:r>
        <w:t xml:space="preserve">     Variables:  Vary the level of natural language complexity in user queries and assess the assistant's responses.</w:t>
      </w:r>
    </w:p>
    <w:p w14:paraId="1E1F7AA6" w14:textId="77777777" w:rsidR="00154624" w:rsidRDefault="00000000">
      <w:r>
        <w:t xml:space="preserve"> Voice Recognition Performance:</w:t>
      </w:r>
    </w:p>
    <w:p w14:paraId="38B102C7" w14:textId="77777777" w:rsidR="00154624" w:rsidRDefault="00000000">
      <w:r>
        <w:t xml:space="preserve">     Experiment:  Specifically for voice-activated assistants, evaluate the accuracy and responsiveness of speech recognition. Use varying accents, speech patterns, and background noise levels to gauge robustness.</w:t>
      </w:r>
    </w:p>
    <w:p w14:paraId="79C46947" w14:textId="77777777" w:rsidR="00154624" w:rsidRDefault="00000000">
      <w:r>
        <w:t xml:space="preserve">     Metrics: Accuracy rate, latency, missed commands, user perception of clarity.</w:t>
      </w:r>
    </w:p>
    <w:p w14:paraId="7F07B297" w14:textId="77777777" w:rsidR="00154624" w:rsidRDefault="00000000">
      <w:r>
        <w:t xml:space="preserve">     Variables:  Different speaker characteristics, types and levels of background noise, complexity of commands.</w:t>
      </w:r>
    </w:p>
    <w:p w14:paraId="655B36FA" w14:textId="77777777" w:rsidR="00154624" w:rsidRDefault="00000000">
      <w:r>
        <w:t>III.  Ethical and Privacy Considerations:</w:t>
      </w:r>
    </w:p>
    <w:p w14:paraId="7758F2DA" w14:textId="77777777" w:rsidR="00154624" w:rsidRDefault="00000000">
      <w:r>
        <w:t xml:space="preserve"> Data Privacy and Security:</w:t>
      </w:r>
    </w:p>
    <w:p w14:paraId="2A6993D3" w14:textId="77777777" w:rsidR="00154624" w:rsidRDefault="00000000">
      <w:r>
        <w:lastRenderedPageBreak/>
        <w:t xml:space="preserve">     Experiment:  Evaluate the system's ability to handle sensitive data and ensure privacy compliance .  Simulate real-world scenarios where private information is exchanged.</w:t>
      </w:r>
    </w:p>
    <w:p w14:paraId="2F58DE98" w14:textId="77777777" w:rsidR="00154624" w:rsidRDefault="00000000">
      <w:r>
        <w:t xml:space="preserve">     Metrics:  Number of data breaches or leaks, time to identify and resolve security issues, compliance with privacy regulations.</w:t>
      </w:r>
    </w:p>
    <w:p w14:paraId="7F6037FE" w14:textId="77777777" w:rsidR="00154624" w:rsidRDefault="00000000">
      <w:r>
        <w:t>IV.  Scalability and Maintainability:</w:t>
      </w:r>
    </w:p>
    <w:p w14:paraId="2951161E" w14:textId="77777777" w:rsidR="00154624" w:rsidRDefault="00000000">
      <w:r>
        <w:t xml:space="preserve"> Performance under Load:</w:t>
      </w:r>
    </w:p>
    <w:p w14:paraId="26CA46B4" w14:textId="77777777" w:rsidR="00154624" w:rsidRDefault="00000000">
      <w:r>
        <w:t xml:space="preserve">     Experiment: Stress test the system with a large number of simultaneous users and tasks. Assess its ability to handle increased workload without significant performance degradation.</w:t>
      </w:r>
    </w:p>
    <w:p w14:paraId="39073E02" w14:textId="77777777" w:rsidR="00154624" w:rsidRDefault="00000000">
      <w:r>
        <w:t xml:space="preserve">     Metrics: Response time, throughput, resource utilization .</w:t>
      </w:r>
    </w:p>
    <w:p w14:paraId="65E2ABAA" w14:textId="77777777" w:rsidR="00154624" w:rsidRDefault="00000000">
      <w:r>
        <w:t xml:space="preserve">     Variables: Number of concurrent users, types of tasks, data volume.</w:t>
      </w:r>
    </w:p>
    <w:p w14:paraId="43E089E6" w14:textId="77777777" w:rsidR="00154624" w:rsidRDefault="00000000">
      <w:r>
        <w:t>These experiments should be carefully designed with appropriate control groups, independent and dependent variables, and rigorous data analysis to draw meaningful conclusions.  Iterative testing and refinement based on the results of these investigations are essential for the successful development of a robust AI-powered virtual assistant.  Remember to consider ethical implications and potential biases throughout the process.</w:t>
      </w:r>
    </w:p>
    <w:p w14:paraId="18172109" w14:textId="77777777" w:rsidR="00154624" w:rsidRDefault="00000000">
      <w:r>
        <w:br w:type="page"/>
      </w:r>
    </w:p>
    <w:p w14:paraId="4A5B2000" w14:textId="77777777" w:rsidR="00154624" w:rsidRDefault="00000000">
      <w:pPr>
        <w:pStyle w:val="Heading1"/>
      </w:pPr>
      <w:r>
        <w:rPr>
          <w:sz w:val="34"/>
        </w:rPr>
        <w:lastRenderedPageBreak/>
        <w:t>Implementation</w:t>
      </w:r>
    </w:p>
    <w:p w14:paraId="24E76FA7" w14:textId="77777777" w:rsidR="00154624" w:rsidRDefault="00000000">
      <w:r>
        <w:t>This outlines the implementation details for an AI-powered virtual assistant, broken down into key components and considerations.</w:t>
      </w:r>
    </w:p>
    <w:p w14:paraId="5DB3105D" w14:textId="77777777" w:rsidR="00154624" w:rsidRDefault="00000000">
      <w:r>
        <w:t>I. Core Components:</w:t>
      </w:r>
    </w:p>
    <w:p w14:paraId="3987B08E" w14:textId="77777777" w:rsidR="00154624" w:rsidRDefault="00000000">
      <w:r>
        <w:t xml:space="preserve"> Natural Language Processing :</w:t>
      </w:r>
    </w:p>
    <w:p w14:paraId="258CF93A" w14:textId="77777777" w:rsidR="00154624" w:rsidRDefault="00000000">
      <w:r>
        <w:t xml:space="preserve">     Intent Recognition:  Implement a robust NLP model  to understand user intent behind their requests.  Training data should include diverse phrasing and variations.  Consider using a hierarchical intent structure to handle complex tasks.</w:t>
      </w:r>
    </w:p>
    <w:p w14:paraId="2C41DE0B" w14:textId="77777777" w:rsidR="00154624" w:rsidRDefault="00000000">
      <w:r>
        <w:t xml:space="preserve">     Entity Extraction: Extract relevant information from user input .  Develop a specific entity recognition model or leverage pre-trained models and fine-tune them.</w:t>
      </w:r>
    </w:p>
    <w:p w14:paraId="75F019C5" w14:textId="77777777" w:rsidR="00154624" w:rsidRDefault="00000000">
      <w:r>
        <w:t xml:space="preserve">     Dialogue Management:  Design a dialogue flow to guide the conversation.  This can be a rule-based system for simple tasks or a more advanced framework  for complex interactions.  Manage context awareness to maintain the flow of the conversation.</w:t>
      </w:r>
    </w:p>
    <w:p w14:paraId="1719893D" w14:textId="77777777" w:rsidR="00154624" w:rsidRDefault="00000000">
      <w:r>
        <w:t xml:space="preserve">     Language Understanding: Beyond intent and entities, understand nuances in phrasing and implied meaning.  This will improve accuracy and reduce errors.</w:t>
      </w:r>
    </w:p>
    <w:p w14:paraId="49B2A793" w14:textId="77777777" w:rsidR="00154624" w:rsidRDefault="00000000">
      <w:r>
        <w:t xml:space="preserve"> Knowledge Representation &amp; Reasoning:</w:t>
      </w:r>
    </w:p>
    <w:p w14:paraId="65D39801" w14:textId="77777777" w:rsidR="00154624" w:rsidRDefault="00000000">
      <w:r>
        <w:t xml:space="preserve">     Knowledge Base:  Develop a structured knowledge base to store and retrieve information.  This could be a database, a knowledge graph, or a combination.  Include different data formats .</w:t>
      </w:r>
    </w:p>
    <w:p w14:paraId="017B43E5" w14:textId="77777777" w:rsidR="00154624" w:rsidRDefault="00000000">
      <w:r>
        <w:t xml:space="preserve">     Inference Engine:  Enable the assistant to infer relationships and deduce information from the knowledge base.  Consider rule-based systems, machine learning models , or a combination.</w:t>
      </w:r>
    </w:p>
    <w:p w14:paraId="70E86063" w14:textId="77777777" w:rsidR="00154624" w:rsidRDefault="00000000">
      <w:r>
        <w:t xml:space="preserve">     External Data Integration:  Connect to external APIs and databases to access real-time data .</w:t>
      </w:r>
    </w:p>
    <w:p w14:paraId="1DC698A6" w14:textId="77777777" w:rsidR="00154624" w:rsidRDefault="00000000">
      <w:r>
        <w:lastRenderedPageBreak/>
        <w:t xml:space="preserve"> Action Execution &amp; Feedback:</w:t>
      </w:r>
    </w:p>
    <w:p w14:paraId="66DADFDC" w14:textId="77777777" w:rsidR="00154624" w:rsidRDefault="00000000">
      <w:r>
        <w:t xml:space="preserve">     Task Management: Implement a system for scheduling and managing tasks based on user requests.  Integrate with task management systems or calendars as needed.</w:t>
      </w:r>
    </w:p>
    <w:p w14:paraId="75CAE6AA" w14:textId="77777777" w:rsidR="00154624" w:rsidRDefault="00000000">
      <w:r>
        <w:t xml:space="preserve">     API Integration: Create integrations with relevant services .</w:t>
      </w:r>
    </w:p>
    <w:p w14:paraId="04000F9B" w14:textId="77777777" w:rsidR="00154624" w:rsidRDefault="00000000">
      <w:r>
        <w:t xml:space="preserve">     Feedback Loop:  Enable the assistant to collect feedback on its responses and use this to improve its accuracy and performance over time. This requires feedback collection mechanisms and a process for incorporating that feedback into the NLP model.</w:t>
      </w:r>
    </w:p>
    <w:p w14:paraId="11636CED" w14:textId="77777777" w:rsidR="00154624" w:rsidRDefault="00000000">
      <w:r>
        <w:t>II. System Architecture:</w:t>
      </w:r>
    </w:p>
    <w:p w14:paraId="2E567BBE" w14:textId="77777777" w:rsidR="00154624" w:rsidRDefault="00000000">
      <w:r>
        <w:t xml:space="preserve"> Microservices:  Design a modular architecture using microservices for better scalability and maintainability.  Separate components like NLP, knowledge base, and task management can be independent services.</w:t>
      </w:r>
    </w:p>
    <w:p w14:paraId="46D5F1FA" w14:textId="77777777" w:rsidR="00154624" w:rsidRDefault="00000000">
      <w:r>
        <w:t xml:space="preserve"> Cloud Deployment: Leverage cloud platforms  for scalability, reliability, and ease of deployment.</w:t>
      </w:r>
    </w:p>
    <w:p w14:paraId="18B0E860" w14:textId="77777777" w:rsidR="00154624" w:rsidRDefault="00000000">
      <w:r>
        <w:t xml:space="preserve"> API Gateway:  Use an API gateway to manage incoming requests, route them to appropriate services, and handle security.</w:t>
      </w:r>
    </w:p>
    <w:p w14:paraId="55CF7B92" w14:textId="77777777" w:rsidR="00154624" w:rsidRDefault="00000000">
      <w:r>
        <w:t xml:space="preserve"> Data Storage:  Choose a suitable database system  to store the knowledge base and other data.</w:t>
      </w:r>
    </w:p>
    <w:p w14:paraId="13C481EF" w14:textId="77777777" w:rsidR="00154624" w:rsidRDefault="00000000">
      <w:r>
        <w:t>III. Development Process:</w:t>
      </w:r>
    </w:p>
    <w:p w14:paraId="74B964E5" w14:textId="77777777" w:rsidR="00154624" w:rsidRDefault="00000000">
      <w:r>
        <w:t xml:space="preserve"> Iterative Development:  Build and test the assistant in an iterative manner, starting with basic functionalities and gradually adding complexity.</w:t>
      </w:r>
    </w:p>
    <w:p w14:paraId="07609271" w14:textId="77777777" w:rsidR="00154624" w:rsidRDefault="00000000">
      <w:r>
        <w:t xml:space="preserve"> Testing:  Implement comprehensive testing strategies, including unit tests, integration tests, and user acceptance testing.  Focus on edge cases and potential errors.</w:t>
      </w:r>
    </w:p>
    <w:p w14:paraId="1EDEA63C" w14:textId="77777777" w:rsidR="00154624" w:rsidRDefault="00000000">
      <w:r>
        <w:t xml:space="preserve"> Continuous Integration/Continuous Deployment :  Automate the build, test, and deployment process for faster release cycles.</w:t>
      </w:r>
    </w:p>
    <w:p w14:paraId="5E9C1394" w14:textId="77777777" w:rsidR="00154624" w:rsidRDefault="00000000">
      <w:r>
        <w:lastRenderedPageBreak/>
        <w:t xml:space="preserve"> Security:  Prioritize security throughout the development process.  Implement appropriate authentication and authorization mechanisms.</w:t>
      </w:r>
    </w:p>
    <w:p w14:paraId="24A7EF0E" w14:textId="77777777" w:rsidR="00154624" w:rsidRDefault="00000000">
      <w:r>
        <w:t>IV. User Interface :</w:t>
      </w:r>
    </w:p>
    <w:p w14:paraId="598AC134" w14:textId="77777777" w:rsidR="00154624" w:rsidRDefault="00000000">
      <w:r>
        <w:t xml:space="preserve"> Conversational Interface:  Design a natural and intuitive conversational interface .</w:t>
      </w:r>
    </w:p>
    <w:p w14:paraId="3B22CEEB" w14:textId="77777777" w:rsidR="00154624" w:rsidRDefault="00000000">
      <w:r>
        <w:t xml:space="preserve"> Visual Feedback:  Provide visual feedback where appropriate .</w:t>
      </w:r>
    </w:p>
    <w:p w14:paraId="4168DDD8" w14:textId="77777777" w:rsidR="00154624" w:rsidRDefault="00000000">
      <w:r>
        <w:t xml:space="preserve"> Error Handling:  Implement clear and helpful error messages to guide users.</w:t>
      </w:r>
    </w:p>
    <w:p w14:paraId="6F138474" w14:textId="77777777" w:rsidR="00154624" w:rsidRDefault="00000000">
      <w:r>
        <w:t>V.  Specific Considerations:</w:t>
      </w:r>
    </w:p>
    <w:p w14:paraId="5ACD3FF0" w14:textId="77777777" w:rsidR="00154624" w:rsidRDefault="00000000">
      <w:r>
        <w:t xml:space="preserve"> Data Privacy:  Adhere to data privacy regulations  and handle user data responsibly.</w:t>
      </w:r>
    </w:p>
    <w:p w14:paraId="0F1AC650" w14:textId="77777777" w:rsidR="00154624" w:rsidRDefault="00000000">
      <w:r>
        <w:t xml:space="preserve"> Scalability:  Design the system to handle increasing user load and data volume.</w:t>
      </w:r>
    </w:p>
    <w:p w14:paraId="1136A2AA" w14:textId="77777777" w:rsidR="00154624" w:rsidRDefault="00000000">
      <w:r>
        <w:t xml:space="preserve"> Maintenance:  Consider the long-term maintenance and update requirements of the system.</w:t>
      </w:r>
    </w:p>
    <w:p w14:paraId="780AFEB0" w14:textId="77777777" w:rsidR="00154624" w:rsidRDefault="00000000">
      <w:r>
        <w:t>This comprehensive outline provides a solid foundation for building a robust and functional AI-powered virtual assistant.  Specific implementations will vary depending on the desired features, target users, and complexity level. Remember to prioritize user needs and feedback throughout the development process.</w:t>
      </w:r>
    </w:p>
    <w:p w14:paraId="58D9A936" w14:textId="77777777" w:rsidR="00154624" w:rsidRDefault="00000000">
      <w:r>
        <w:br w:type="page"/>
      </w:r>
    </w:p>
    <w:p w14:paraId="313D5F73" w14:textId="77777777" w:rsidR="00154624" w:rsidRDefault="00000000">
      <w:pPr>
        <w:pStyle w:val="Heading1"/>
      </w:pPr>
      <w:r>
        <w:rPr>
          <w:sz w:val="34"/>
        </w:rPr>
        <w:lastRenderedPageBreak/>
        <w:t>Testing and Debugging/Results</w:t>
      </w:r>
    </w:p>
    <w:p w14:paraId="1A8388A9" w14:textId="77777777" w:rsidR="00154624" w:rsidRDefault="00000000">
      <w:r>
        <w:t>This outlines a testing and debugging strategy for an AI-powered virtual assistant, focusing on different aspects of functionality and user experience.</w:t>
      </w:r>
    </w:p>
    <w:p w14:paraId="431E729E" w14:textId="77777777" w:rsidR="00154624" w:rsidRDefault="00000000">
      <w:r>
        <w:t>I. Functional Testing:</w:t>
      </w:r>
    </w:p>
    <w:p w14:paraId="021FEC39" w14:textId="77777777" w:rsidR="00154624" w:rsidRDefault="00000000">
      <w:r>
        <w:t>A. Core Functionality:</w:t>
      </w:r>
    </w:p>
    <w:p w14:paraId="1DB5EB80" w14:textId="77777777" w:rsidR="00154624" w:rsidRDefault="00000000">
      <w:r>
        <w:t xml:space="preserve"> Command Recognition:</w:t>
      </w:r>
    </w:p>
    <w:p w14:paraId="67184818" w14:textId="77777777" w:rsidR="00154624" w:rsidRDefault="00000000">
      <w:r>
        <w:t xml:space="preserve">     Tests:  Test the assistant's ability to recognize a wide range of commands, including different syntaxes, synonyms, and variations .</w:t>
      </w:r>
    </w:p>
    <w:p w14:paraId="2992B336" w14:textId="77777777" w:rsidR="00154624" w:rsidRDefault="00000000">
      <w:r>
        <w:t xml:space="preserve">     Debugging/Results: Analyze error logs, record user interactions, and evaluate the accuracy and speed of command recognition. Compare results against predefined expected responses. Look for incorrect interpretations, missed commands, and the time taken to process each request.</w:t>
      </w:r>
    </w:p>
    <w:p w14:paraId="7BF1E712" w14:textId="77777777" w:rsidR="00154624" w:rsidRDefault="00000000">
      <w:r>
        <w:t xml:space="preserve">     Metrics: Command accuracy percentage, response time.</w:t>
      </w:r>
    </w:p>
    <w:p w14:paraId="0A3A902F" w14:textId="77777777" w:rsidR="00154624" w:rsidRDefault="00000000">
      <w:r>
        <w:t xml:space="preserve"> Information Retrieval:</w:t>
      </w:r>
    </w:p>
    <w:p w14:paraId="03BA0B42" w14:textId="77777777" w:rsidR="00154624" w:rsidRDefault="00000000">
      <w:r>
        <w:t xml:space="preserve">     Tests:  Query the assistant with specific information requests .  Vary the difficulty and complexity of queries. Include requests using obscure keywords or specific dates.</w:t>
      </w:r>
    </w:p>
    <w:p w14:paraId="134E8E96" w14:textId="77777777" w:rsidR="00154624" w:rsidRDefault="00000000">
      <w:r>
        <w:t xml:space="preserve">     Debugging/Results: Evaluate the accuracy and relevance of the retrieved information.  Compare it against reliable sources. Look for missing information, incorrect data, and irrelevant results.</w:t>
      </w:r>
    </w:p>
    <w:p w14:paraId="47C0DF64" w14:textId="77777777" w:rsidR="00154624" w:rsidRDefault="00000000">
      <w:r>
        <w:t xml:space="preserve">     Metrics: Information accuracy percentage, recall .</w:t>
      </w:r>
    </w:p>
    <w:p w14:paraId="4D46E36F" w14:textId="77777777" w:rsidR="00154624" w:rsidRDefault="00000000">
      <w:r>
        <w:t xml:space="preserve"> Task Execution:</w:t>
      </w:r>
    </w:p>
    <w:p w14:paraId="338FE694" w14:textId="77777777" w:rsidR="00154624" w:rsidRDefault="00000000">
      <w:r>
        <w:t xml:space="preserve">     Tests:  Test the assistant's ability to perform tasks like setting reminders, scheduling appointments, making calls, and sending emails. Validate successful completion and accuracy of the executed tasks.</w:t>
      </w:r>
    </w:p>
    <w:p w14:paraId="328D79A8" w14:textId="77777777" w:rsidR="00154624" w:rsidRDefault="00000000">
      <w:r>
        <w:lastRenderedPageBreak/>
        <w:t xml:space="preserve">     Debugging/Results: Analyze logs, observe the state of the tasks and ensure the result is as expected.  Verify data integrity, e.g., correct time in reminders, correct appointment details.</w:t>
      </w:r>
    </w:p>
    <w:p w14:paraId="7880FD37" w14:textId="77777777" w:rsidR="00154624" w:rsidRDefault="00000000">
      <w:r>
        <w:t xml:space="preserve">     Metrics: Task completion rate, accuracy of task execution.</w:t>
      </w:r>
    </w:p>
    <w:p w14:paraId="077F295C" w14:textId="77777777" w:rsidR="00154624" w:rsidRDefault="00000000">
      <w:r>
        <w:t>B. Integration Testing:</w:t>
      </w:r>
    </w:p>
    <w:p w14:paraId="346263FF" w14:textId="77777777" w:rsidR="00154624" w:rsidRDefault="00000000">
      <w:r>
        <w:t xml:space="preserve"> Tests:  Verify the assistant's integration with external services .</w:t>
      </w:r>
    </w:p>
    <w:p w14:paraId="3DA3029B" w14:textId="77777777" w:rsidR="00154624" w:rsidRDefault="00000000">
      <w:r>
        <w:t xml:space="preserve"> Debugging/Results: Test the data exchange flow between the assistant and external services, and ensure data is exchanged correctly and is being displayed appropriately. Check for potential compatibility issues.</w:t>
      </w:r>
    </w:p>
    <w:p w14:paraId="31A7CD66" w14:textId="77777777" w:rsidR="00154624" w:rsidRDefault="00000000">
      <w:r>
        <w:t xml:space="preserve">     Metrics: Accuracy of integration data exchange, performance of integrated services.</w:t>
      </w:r>
    </w:p>
    <w:p w14:paraId="0D7F9AC6" w14:textId="77777777" w:rsidR="00154624" w:rsidRDefault="00000000">
      <w:r>
        <w:t>II. User Experience Testing:</w:t>
      </w:r>
    </w:p>
    <w:p w14:paraId="736153CD" w14:textId="77777777" w:rsidR="00154624" w:rsidRDefault="00000000">
      <w:r>
        <w:t xml:space="preserve"> Tests:</w:t>
      </w:r>
    </w:p>
    <w:p w14:paraId="77D8D050" w14:textId="77777777" w:rsidR="00154624" w:rsidRDefault="00000000">
      <w:r>
        <w:t xml:space="preserve">     Usability Testing:  Observe users interacting with the assistant.  Record their interactions and feedback.</w:t>
      </w:r>
    </w:p>
    <w:p w14:paraId="53BC7C2E" w14:textId="77777777" w:rsidR="00154624" w:rsidRDefault="00000000">
      <w:r>
        <w:t xml:space="preserve">     Accessibility Testing:  Test the assistant's usability for users with disabilities .</w:t>
      </w:r>
    </w:p>
    <w:p w14:paraId="00F4D8F1" w14:textId="77777777" w:rsidR="00154624" w:rsidRDefault="00000000">
      <w:r>
        <w:t xml:space="preserve">     Localization Testing:  Test the assistant's functionality and UI in multiple languages.</w:t>
      </w:r>
    </w:p>
    <w:p w14:paraId="4C333C10" w14:textId="77777777" w:rsidR="00154624" w:rsidRDefault="00000000">
      <w:r>
        <w:t xml:space="preserve"> Debugging/Results: Gather user feedback, identify usability issues, accessibility barriers, and localization discrepancies. Analyze user journeys and pain points.</w:t>
      </w:r>
    </w:p>
    <w:p w14:paraId="64941996" w14:textId="77777777" w:rsidR="00154624" w:rsidRDefault="00000000">
      <w:r>
        <w:t xml:space="preserve"> Metrics: User satisfaction scores, task completion times, error rates, and user feedback categories .</w:t>
      </w:r>
    </w:p>
    <w:p w14:paraId="20A68AC0" w14:textId="77777777" w:rsidR="00154624" w:rsidRDefault="00000000">
      <w:r>
        <w:t>III. Debugging and Error Handling:</w:t>
      </w:r>
    </w:p>
    <w:p w14:paraId="3025B9DF" w14:textId="77777777" w:rsidR="00154624" w:rsidRDefault="00000000">
      <w:r>
        <w:t xml:space="preserve"> Logging: Implement comprehensive logging to track user interactions, errors, and system events.  Specify error codes and messages.</w:t>
      </w:r>
    </w:p>
    <w:p w14:paraId="32587CD9" w14:textId="77777777" w:rsidR="00154624" w:rsidRDefault="00000000">
      <w:r>
        <w:lastRenderedPageBreak/>
        <w:t xml:space="preserve"> Exception Handling: Implement robust exception handling to gracefully manage errors and prevent crashes.</w:t>
      </w:r>
    </w:p>
    <w:p w14:paraId="07BA6CB3" w14:textId="77777777" w:rsidR="00154624" w:rsidRDefault="00000000">
      <w:r>
        <w:t xml:space="preserve"> Monitoring: Set up monitoring tools to track system performance and identify potential issues.</w:t>
      </w:r>
    </w:p>
    <w:p w14:paraId="15E8B6AB" w14:textId="77777777" w:rsidR="00154624" w:rsidRDefault="00000000">
      <w:r>
        <w:t>IV. Performance Testing:</w:t>
      </w:r>
    </w:p>
    <w:p w14:paraId="1BB474F9" w14:textId="77777777" w:rsidR="00154624" w:rsidRDefault="00000000">
      <w:r>
        <w:t xml:space="preserve"> Tests: Evaluate the assistant's response time under varying loads .</w:t>
      </w:r>
    </w:p>
    <w:p w14:paraId="74F8266E" w14:textId="77777777" w:rsidR="00154624" w:rsidRDefault="00000000">
      <w:r>
        <w:t xml:space="preserve"> Debugging/Results: Identify bottlenecks and performance degradation points.</w:t>
      </w:r>
    </w:p>
    <w:p w14:paraId="6EE75014" w14:textId="77777777" w:rsidR="00154624" w:rsidRDefault="00000000">
      <w:r>
        <w:t xml:space="preserve"> Metrics: Response time under different loads, resource utilization .</w:t>
      </w:r>
    </w:p>
    <w:p w14:paraId="3AF814DD" w14:textId="77777777" w:rsidR="00154624" w:rsidRDefault="00000000">
      <w:r>
        <w:t>V. Security Testing:</w:t>
      </w:r>
    </w:p>
    <w:p w14:paraId="5A453707" w14:textId="77777777" w:rsidR="00154624" w:rsidRDefault="00000000">
      <w:r>
        <w:t xml:space="preserve"> Tests:  Assess the assistant's security against potential attacks .</w:t>
      </w:r>
    </w:p>
    <w:p w14:paraId="2C5CF218" w14:textId="77777777" w:rsidR="00154624" w:rsidRDefault="00000000">
      <w:r>
        <w:t xml:space="preserve"> Debugging/Results: Identify vulnerabilities and implement security measures.</w:t>
      </w:r>
    </w:p>
    <w:p w14:paraId="04C04170" w14:textId="77777777" w:rsidR="00154624" w:rsidRDefault="00000000">
      <w:r>
        <w:t xml:space="preserve"> Metrics: Security rating .</w:t>
      </w:r>
    </w:p>
    <w:p w14:paraId="5E9B1A6F" w14:textId="77777777" w:rsidR="00154624" w:rsidRDefault="00000000">
      <w:r>
        <w:t>VI. Data Validation:</w:t>
      </w:r>
    </w:p>
    <w:p w14:paraId="7F520FBA" w14:textId="77777777" w:rsidR="00154624" w:rsidRDefault="00000000">
      <w:r>
        <w:t xml:space="preserve"> Tests: Validate the accuracy and completeness of data used by the assistant.</w:t>
      </w:r>
    </w:p>
    <w:p w14:paraId="0A3258FF" w14:textId="77777777" w:rsidR="00154624" w:rsidRDefault="00000000">
      <w:r>
        <w:t xml:space="preserve"> Debugging/Results: Identify and resolve inconsistencies, and ensure data integrity.</w:t>
      </w:r>
    </w:p>
    <w:p w14:paraId="488CDD04" w14:textId="77777777" w:rsidR="00154624" w:rsidRDefault="00000000">
      <w:r>
        <w:t>VII. Documentation:</w:t>
      </w:r>
    </w:p>
    <w:p w14:paraId="5F07CD00" w14:textId="77777777" w:rsidR="00154624" w:rsidRDefault="00000000">
      <w:r>
        <w:t xml:space="preserve"> Maintain comprehensive documentation throughout the testing and debugging process.  This should include test cases, results, error logs, and debugging steps.</w:t>
      </w:r>
    </w:p>
    <w:p w14:paraId="49505E14" w14:textId="77777777" w:rsidR="00154624" w:rsidRDefault="00000000">
      <w:r>
        <w:t>This comprehensive testing plan provides a structure for assessing different aspects of the virtual assistant's functionality and user experience. Remember to tailor the specific tests and metrics to the specific features and functionalities of your virtual assistant.</w:t>
      </w:r>
    </w:p>
    <w:p w14:paraId="2B360061" w14:textId="77777777" w:rsidR="00154624" w:rsidRDefault="00000000">
      <w:r>
        <w:lastRenderedPageBreak/>
        <w:br w:type="page"/>
      </w:r>
    </w:p>
    <w:p w14:paraId="51B95E48" w14:textId="77777777" w:rsidR="00154624" w:rsidRDefault="00000000">
      <w:pPr>
        <w:pStyle w:val="Heading1"/>
      </w:pPr>
      <w:r>
        <w:rPr>
          <w:sz w:val="34"/>
        </w:rPr>
        <w:lastRenderedPageBreak/>
        <w:t>Conclusion / Bibliography</w:t>
      </w:r>
    </w:p>
    <w:p w14:paraId="4F62D037" w14:textId="77777777" w:rsidR="00154624" w:rsidRDefault="00000000">
      <w:r>
        <w:t>This project explored the development of an AI-powered virtual assistant.  The core functionalities, including [mention specific functionalities, e.g., natural language processing, task scheduling, information retrieval], were successfully implemented.  Results demonstrate the potential for such a system to streamline various tasks and improve user experience by [mention specific benefits, e.g., automating routine processes, providing personalized support, or enhancing accessibility].</w:t>
      </w:r>
    </w:p>
    <w:p w14:paraId="1CDAA294" w14:textId="77777777" w:rsidR="00154624" w:rsidRDefault="00000000">
      <w:r>
        <w:t>[Optional: Briefly discuss limitations, e.g., accuracy limitations in specific domains,  difficulties in understanding nuanced language, or challenges with data privacy.]  While the current iteration achieves a significant level of functionality, future development could address these limitations to improve robustness and expand the assistant's capabilities.  For example, [mention specific areas for future work, e.g., incorporating more sophisticated machine learning models, integrating with external services, or expanding language comprehension to include specific domains, like legal or medical terminology].  The project successfully proves the viability of AI-powered virtual assistants in [mention specific context, e.g., a personal or professional setting] and demonstrates the feasibility of future, more comprehensive systems.</w:t>
      </w:r>
    </w:p>
    <w:p w14:paraId="0A9BBE04" w14:textId="77777777" w:rsidR="00154624" w:rsidRDefault="00000000">
      <w:r>
        <w:t xml:space="preserve"> Bibliography</w:t>
      </w:r>
    </w:p>
    <w:p w14:paraId="13D5666A" w14:textId="77777777" w:rsidR="00154624" w:rsidRDefault="00000000">
      <w:r>
        <w:t>[Insert bibliography here using a consistent citation style, e.g., APA, MLA, Chicago.  List all sources cited in the project, including books, articles, websites, and any code repositories used.  Examples:]</w:t>
      </w:r>
    </w:p>
    <w:p w14:paraId="7CC6A481" w14:textId="77777777" w:rsidR="00154624" w:rsidRDefault="00000000">
      <w:r>
        <w:t xml:space="preserve"> Book:  Author, A. A. . Title of Book. Publisher.</w:t>
      </w:r>
    </w:p>
    <w:p w14:paraId="6BA1EB50" w14:textId="77777777" w:rsidR="00154624" w:rsidRDefault="00000000">
      <w:r>
        <w:t xml:space="preserve"> Journal Article: Author, A. A., &amp; Author, B. B. , page numbers.</w:t>
      </w:r>
    </w:p>
    <w:p w14:paraId="3DCD3F0B" w14:textId="77777777" w:rsidR="00154624" w:rsidRDefault="00000000">
      <w:r>
        <w:t xml:space="preserve"> Website: Author or Organization. . Title of Webpage. Retrieved from [URL]</w:t>
      </w:r>
    </w:p>
    <w:p w14:paraId="05F860E4" w14:textId="77777777" w:rsidR="00154624" w:rsidRDefault="00000000">
      <w:r>
        <w:t xml:space="preserve"> Code Repository: Author or Organization. . Project Name. Retrieved from [GitHub URL or other repository URL]</w:t>
      </w:r>
    </w:p>
    <w:p w14:paraId="24A9C0C7" w14:textId="77777777" w:rsidR="00154624" w:rsidRDefault="00000000">
      <w:r>
        <w:lastRenderedPageBreak/>
        <w:br w:type="page"/>
      </w:r>
    </w:p>
    <w:p w14:paraId="1F5563BE" w14:textId="77777777" w:rsidR="00154624" w:rsidRDefault="00000000">
      <w:pPr>
        <w:pStyle w:val="Heading1"/>
      </w:pPr>
      <w:r>
        <w:rPr>
          <w:sz w:val="34"/>
        </w:rPr>
        <w:lastRenderedPageBreak/>
        <w:t>References</w:t>
      </w:r>
    </w:p>
    <w:p w14:paraId="29E03482" w14:textId="77777777" w:rsidR="00154624" w:rsidRDefault="00000000">
      <w:r>
        <w:t>Please provide the description of the AI-powered virtual assistant project.  I need context to generate appropriate references.  For example, tell me:</w:t>
      </w:r>
    </w:p>
    <w:p w14:paraId="194B39D1" w14:textId="77777777" w:rsidR="00154624" w:rsidRDefault="00000000">
      <w:r>
        <w:t xml:space="preserve"> What tasks does the assistant perform? </w:t>
      </w:r>
    </w:p>
    <w:p w14:paraId="75F5D18D" w14:textId="77777777" w:rsidR="00154624" w:rsidRDefault="00000000">
      <w:r>
        <w:t xml:space="preserve"> What technologies are used? </w:t>
      </w:r>
    </w:p>
    <w:p w14:paraId="72750B20" w14:textId="77777777" w:rsidR="00154624" w:rsidRDefault="00000000">
      <w:r>
        <w:t xml:space="preserve"> What is the target audience? </w:t>
      </w:r>
    </w:p>
    <w:p w14:paraId="0F38C30A" w14:textId="77777777" w:rsidR="00154624" w:rsidRDefault="00000000">
      <w:r>
        <w:t xml:space="preserve"> What are the key features and functionalities?</w:t>
      </w:r>
    </w:p>
    <w:p w14:paraId="0F9F0637" w14:textId="77777777" w:rsidR="00154624" w:rsidRDefault="00000000">
      <w:r>
        <w:t xml:space="preserve"> What is the scope of the project? </w:t>
      </w:r>
    </w:p>
    <w:p w14:paraId="62BE2C91" w14:textId="77777777" w:rsidR="00154624" w:rsidRDefault="00000000">
      <w:r>
        <w:t>The more details you provide, the more relevant and helpful the references will be.</w:t>
      </w:r>
    </w:p>
    <w:p w14:paraId="34C0A68B" w14:textId="77777777" w:rsidR="00154624" w:rsidRDefault="00000000">
      <w:r>
        <w:br w:type="page"/>
      </w:r>
    </w:p>
    <w:p w14:paraId="5DC2039A" w14:textId="77777777" w:rsidR="00154624" w:rsidRDefault="00000000">
      <w:pPr>
        <w:pStyle w:val="Heading1"/>
      </w:pPr>
      <w:r>
        <w:rPr>
          <w:sz w:val="34"/>
        </w:rPr>
        <w:lastRenderedPageBreak/>
        <w:t>Appendices</w:t>
      </w:r>
    </w:p>
    <w:p w14:paraId="7711145E" w14:textId="77777777" w:rsidR="00154624" w:rsidRDefault="00000000">
      <w:r>
        <w:t>This outlines potential appendices for an AI-powered virtual assistant project, categorized for clarity.  Specific content will depend heavily on the project's scope and deliverables.</w:t>
      </w:r>
    </w:p>
    <w:p w14:paraId="654749CA" w14:textId="77777777" w:rsidR="00154624" w:rsidRDefault="00000000">
      <w:r>
        <w:t>Appendix A: Technical Specifications</w:t>
      </w:r>
    </w:p>
    <w:p w14:paraId="7AE6BD18" w14:textId="77777777" w:rsidR="00154624" w:rsidRDefault="00000000">
      <w:r>
        <w:t xml:space="preserve"> A.1 Hardware Requirements:  Detailed specifications for the hardware needed to run the virtual assistant, including processors, RAM, storage, and any specialized hardware .  This section might include vendor recommendations and cost estimates.</w:t>
      </w:r>
    </w:p>
    <w:p w14:paraId="00F14572" w14:textId="77777777" w:rsidR="00154624" w:rsidRDefault="00000000">
      <w:r>
        <w:t xml:space="preserve"> A.2 Software Requirements:  A list of software libraries, frameworks, and operating systems required for the project. Version numbers and dependencies should be clearly documented. This might include a breakdown of programming languages used and their associated libraries.</w:t>
      </w:r>
    </w:p>
    <w:p w14:paraId="4301E67A" w14:textId="77777777" w:rsidR="00154624" w:rsidRDefault="00000000">
      <w:r>
        <w:t xml:space="preserve"> A.3 Database Specifications:  Detailed schema of the database used to store user data, including data types, constraints, and relationships.  Include any security measures and access controls.</w:t>
      </w:r>
    </w:p>
    <w:p w14:paraId="3AF3BBC6" w14:textId="77777777" w:rsidR="00154624" w:rsidRDefault="00000000">
      <w:r>
        <w:t xml:space="preserve"> A.4 API Integrations:  Documentation for all APIs integrated with the virtual assistant, including endpoints, request/response formats, and authentication mechanisms.</w:t>
      </w:r>
    </w:p>
    <w:p w14:paraId="33777DFC" w14:textId="77777777" w:rsidR="00154624" w:rsidRDefault="00000000">
      <w:r>
        <w:t xml:space="preserve"> A.5 Communication Protocols:  Descriptions of communication protocols used  with explanations and diagrams.</w:t>
      </w:r>
    </w:p>
    <w:p w14:paraId="0A290B56" w14:textId="77777777" w:rsidR="00154624" w:rsidRDefault="00000000">
      <w:r>
        <w:t xml:space="preserve"> A.6 System Architecture Diagram:  Visual representation of the system architecture, highlighting components, interactions, and data flows.</w:t>
      </w:r>
    </w:p>
    <w:p w14:paraId="63A48D19" w14:textId="77777777" w:rsidR="00154624" w:rsidRDefault="00000000">
      <w:r>
        <w:t>Appendix B: Data Sources and Preprocessing</w:t>
      </w:r>
    </w:p>
    <w:p w14:paraId="3AC5F464" w14:textId="77777777" w:rsidR="00154624" w:rsidRDefault="00000000">
      <w:r>
        <w:t xml:space="preserve"> B.1 Data Collection Methodology:  Detailed description of how data was collected for training the AI model.</w:t>
      </w:r>
    </w:p>
    <w:p w14:paraId="573D60EA" w14:textId="77777777" w:rsidR="00154624" w:rsidRDefault="00000000">
      <w:r>
        <w:t xml:space="preserve"> B.2 Data Cleaning and Preprocessing Techniques:  Description of data cleaning procedures used  and how the data was prepared for the AI model.</w:t>
      </w:r>
    </w:p>
    <w:p w14:paraId="68BBE0E0" w14:textId="77777777" w:rsidR="00154624" w:rsidRDefault="00000000">
      <w:r>
        <w:lastRenderedPageBreak/>
        <w:t xml:space="preserve"> B.3 Data Validation Methods:  Details on the processes used to validate the data quality and accuracy.</w:t>
      </w:r>
    </w:p>
    <w:p w14:paraId="0AAED27C" w14:textId="77777777" w:rsidR="00154624" w:rsidRDefault="00000000">
      <w:r>
        <w:t xml:space="preserve"> B.4 Data Dictionary:  A comprehensive glossary of terms used in the data, including descriptions and mappings.</w:t>
      </w:r>
    </w:p>
    <w:p w14:paraId="6FCDA21B" w14:textId="77777777" w:rsidR="00154624" w:rsidRDefault="00000000">
      <w:r>
        <w:t xml:space="preserve"> B.5 Sample Data Set :  A subset of the training dataset to illustrate the data format and quality.</w:t>
      </w:r>
    </w:p>
    <w:p w14:paraId="3ED0D574" w14:textId="77777777" w:rsidR="00154624" w:rsidRDefault="00000000">
      <w:r>
        <w:t>Appendix C: AI Model Details</w:t>
      </w:r>
    </w:p>
    <w:p w14:paraId="6C998F7D" w14:textId="77777777" w:rsidR="00154624" w:rsidRDefault="00000000">
      <w:r>
        <w:t xml:space="preserve"> C.1 Model Architecture:  Detailed description of the chosen AI model architecture .</w:t>
      </w:r>
    </w:p>
    <w:p w14:paraId="5A22B222" w14:textId="77777777" w:rsidR="00154624" w:rsidRDefault="00000000">
      <w:r>
        <w:t xml:space="preserve"> C.2 Training Methodology:  Description of the training process, including optimization algorithms, learning rates, batch sizes, and the evaluation metrics used during training.</w:t>
      </w:r>
    </w:p>
    <w:p w14:paraId="0018A8C8" w14:textId="77777777" w:rsidR="00154624" w:rsidRDefault="00000000">
      <w:r>
        <w:t xml:space="preserve"> C.3 Model Performance Evaluation:  Results of the performance evaluation of the model, using appropriate metrics .</w:t>
      </w:r>
    </w:p>
    <w:p w14:paraId="4D0FBFBF" w14:textId="77777777" w:rsidR="00154624" w:rsidRDefault="00000000">
      <w:r>
        <w:t xml:space="preserve"> C.4 Model Tuning:  Description of any tuning steps taken to optimize the model's performance. Include justification for choices made and reasons for any changes.</w:t>
      </w:r>
    </w:p>
    <w:p w14:paraId="703BD9FA" w14:textId="77777777" w:rsidR="00154624" w:rsidRDefault="00000000">
      <w:r>
        <w:t>Appendix D: User Interface  Design</w:t>
      </w:r>
    </w:p>
    <w:p w14:paraId="43264042" w14:textId="77777777" w:rsidR="00154624" w:rsidRDefault="00000000">
      <w:r>
        <w:t xml:space="preserve"> D.1 User Flow Diagrams:  Detailed diagrams outlining the user interaction flows within the virtual assistant application.</w:t>
      </w:r>
    </w:p>
    <w:p w14:paraId="2D7C084F" w14:textId="77777777" w:rsidR="00154624" w:rsidRDefault="00000000">
      <w:r>
        <w:t xml:space="preserve"> D.2 Screen Mockups:  Visual representations of the user interface screens.</w:t>
      </w:r>
    </w:p>
    <w:p w14:paraId="0A577A7F" w14:textId="77777777" w:rsidR="00154624" w:rsidRDefault="00000000">
      <w:r>
        <w:t xml:space="preserve"> D.3 User Interface Style Guide:  Specifications for the look and feel of the UI, including color schemes, typography, and layout guidelines.</w:t>
      </w:r>
    </w:p>
    <w:p w14:paraId="59030BAA" w14:textId="77777777" w:rsidR="00154624" w:rsidRDefault="00000000">
      <w:r>
        <w:t xml:space="preserve"> D.4 Accessibility Considerations :  Details about the accessibility features implemented in the user interface to ensure inclusivity.</w:t>
      </w:r>
    </w:p>
    <w:p w14:paraId="64E35511" w14:textId="77777777" w:rsidR="00154624" w:rsidRDefault="00000000">
      <w:r>
        <w:t>Appendix E: Security Considerations</w:t>
      </w:r>
    </w:p>
    <w:p w14:paraId="004364FE" w14:textId="77777777" w:rsidR="00154624" w:rsidRDefault="00000000">
      <w:r>
        <w:lastRenderedPageBreak/>
        <w:t xml:space="preserve"> E.1 Data Encryption Methods:  Details on the encryption methods used to protect user data.</w:t>
      </w:r>
    </w:p>
    <w:p w14:paraId="34860265" w14:textId="77777777" w:rsidR="00154624" w:rsidRDefault="00000000">
      <w:r>
        <w:t xml:space="preserve"> E.2 Authentication and Authorization:  Description of authentication and authorization mechanisms used to protect access to the system.</w:t>
      </w:r>
    </w:p>
    <w:p w14:paraId="1416B749" w14:textId="77777777" w:rsidR="00154624" w:rsidRDefault="00000000">
      <w:r>
        <w:t xml:space="preserve"> E.3 Privacy Policy :  A complete privacy policy outlining how user data is collected, used, and protected.</w:t>
      </w:r>
    </w:p>
    <w:p w14:paraId="46821E2C" w14:textId="77777777" w:rsidR="00154624" w:rsidRDefault="00000000">
      <w:r>
        <w:t xml:space="preserve"> E.4 Security Testing :  Description of any security testing conducted and the results.</w:t>
      </w:r>
    </w:p>
    <w:p w14:paraId="08CC4FBC" w14:textId="77777777" w:rsidR="00154624" w:rsidRDefault="00000000">
      <w:r>
        <w:t>Appendix F: Glossary of Terms</w:t>
      </w:r>
    </w:p>
    <w:p w14:paraId="211B994B" w14:textId="77777777" w:rsidR="00154624" w:rsidRDefault="00000000">
      <w:r>
        <w:t xml:space="preserve"> F.1 List of Key Terms:  Definitions for all technical terms, acronyms, and jargon used in the project.</w:t>
      </w:r>
    </w:p>
    <w:p w14:paraId="3AD49C5A" w14:textId="77777777" w:rsidR="00154624" w:rsidRDefault="00000000">
      <w:r>
        <w:t>Appendix G: Future Enhancements</w:t>
      </w:r>
    </w:p>
    <w:p w14:paraId="097EF4D3" w14:textId="77777777" w:rsidR="00154624" w:rsidRDefault="00000000">
      <w:r>
        <w:t xml:space="preserve"> G.1 Potential Improvements:  A list of possible future enhancements or improvements for the virtual assistant.</w:t>
      </w:r>
    </w:p>
    <w:p w14:paraId="66830B1B" w14:textId="77777777" w:rsidR="00154624" w:rsidRDefault="00000000">
      <w:r>
        <w:t xml:space="preserve"> G.2 Research Directions:  Further areas of research or development that could improve the virtual assistant.</w:t>
      </w:r>
    </w:p>
    <w:p w14:paraId="4C4DFD73" w14:textId="77777777" w:rsidR="00154624" w:rsidRDefault="00000000">
      <w:r>
        <w:t>Important Considerations:</w:t>
      </w:r>
    </w:p>
    <w:p w14:paraId="6700FB2B" w14:textId="77777777" w:rsidR="00154624" w:rsidRDefault="00000000">
      <w:r>
        <w:t xml:space="preserve"> Tailor the appendices to the specific needs of your project.</w:t>
      </w:r>
    </w:p>
    <w:p w14:paraId="2BB08B05" w14:textId="77777777" w:rsidR="00154624" w:rsidRDefault="00000000">
      <w:r>
        <w:t xml:space="preserve"> Include relevant visuals and diagrams where possible.</w:t>
      </w:r>
    </w:p>
    <w:p w14:paraId="2ED215F6" w14:textId="77777777" w:rsidR="00154624" w:rsidRDefault="00000000">
      <w:r>
        <w:t xml:space="preserve"> Ensure consistency in formatting and style throughout the appendices.</w:t>
      </w:r>
    </w:p>
    <w:p w14:paraId="4CA13B5C" w14:textId="77777777" w:rsidR="00154624" w:rsidRDefault="00000000">
      <w:r>
        <w:t xml:space="preserve"> Be clear, concise, and thorough in your explanations.</w:t>
      </w:r>
    </w:p>
    <w:sectPr w:rsidR="00154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569134">
    <w:abstractNumId w:val="8"/>
  </w:num>
  <w:num w:numId="2" w16cid:durableId="1037851715">
    <w:abstractNumId w:val="6"/>
  </w:num>
  <w:num w:numId="3" w16cid:durableId="1685547255">
    <w:abstractNumId w:val="5"/>
  </w:num>
  <w:num w:numId="4" w16cid:durableId="523906219">
    <w:abstractNumId w:val="4"/>
  </w:num>
  <w:num w:numId="5" w16cid:durableId="1769345084">
    <w:abstractNumId w:val="7"/>
  </w:num>
  <w:num w:numId="6" w16cid:durableId="54663454">
    <w:abstractNumId w:val="3"/>
  </w:num>
  <w:num w:numId="7" w16cid:durableId="1949191165">
    <w:abstractNumId w:val="2"/>
  </w:num>
  <w:num w:numId="8" w16cid:durableId="1856648489">
    <w:abstractNumId w:val="1"/>
  </w:num>
  <w:num w:numId="9" w16cid:durableId="129132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4F7"/>
    <w:rsid w:val="0015074B"/>
    <w:rsid w:val="00154624"/>
    <w:rsid w:val="0029639D"/>
    <w:rsid w:val="00326F90"/>
    <w:rsid w:val="00782263"/>
    <w:rsid w:val="008142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7BE93"/>
  <w14:defaultImageDpi w14:val="300"/>
  <w15:docId w15:val="{5FD13A35-5335-4AAC-A282-088347AA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Shaik Sameer</cp:lastModifiedBy>
  <cp:revision>3</cp:revision>
  <dcterms:created xsi:type="dcterms:W3CDTF">2013-12-23T23:15:00Z</dcterms:created>
  <dcterms:modified xsi:type="dcterms:W3CDTF">2025-01-11T15:20:00Z</dcterms:modified>
  <cp:category/>
</cp:coreProperties>
</file>