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Documentation</w:t>
      </w:r>
    </w:p>
    <w:p>
      <w:r>
        <w:t>Project Description:</w:t>
      </w:r>
    </w:p>
    <w:p>
      <w:r>
        <w:t>Development of a Smart Home Automation System</w:t>
      </w:r>
    </w:p>
    <w:p>
      <w:r>
        <w:br w:type="page"/>
      </w:r>
    </w:p>
    <w:p>
      <w:pPr>
        <w:pStyle w:val="Heading1"/>
      </w:pPr>
      <w:r>
        <w:t>Table of Contents</w:t>
      </w:r>
    </w:p>
    <w:p>
      <w:r>
        <w:t>Abstract</w:t>
      </w:r>
    </w:p>
    <w:p>
      <w:r>
        <w:t>Table of Contents</w:t>
      </w:r>
    </w:p>
    <w:p>
      <w:r>
        <w:t>Introduction</w:t>
      </w:r>
    </w:p>
    <w:p>
      <w:r>
        <w:t>Literature Survey</w:t>
      </w:r>
    </w:p>
    <w:p>
      <w:r>
        <w:t>Analysis and Design</w:t>
      </w:r>
    </w:p>
    <w:p>
      <w:r>
        <w:t>Experimental Investigations</w:t>
      </w:r>
    </w:p>
    <w:p>
      <w:r>
        <w:t>Implementation</w:t>
      </w:r>
    </w:p>
    <w:p>
      <w:r>
        <w:t>Testing and Debugging/Results</w:t>
      </w:r>
    </w:p>
    <w:p>
      <w:r>
        <w:t>Conclusion / Bibliography</w:t>
      </w:r>
    </w:p>
    <w:p>
      <w:r>
        <w:t>References</w:t>
      </w:r>
    </w:p>
    <w:p>
      <w:r>
        <w:t>Appendices</w:t>
      </w:r>
    </w:p>
    <w:p>
      <w:r>
        <w:br w:type="page"/>
      </w:r>
    </w:p>
    <w:p>
      <w:pPr>
        <w:pStyle w:val="Heading1"/>
      </w:pPr>
      <w:r>
        <w:rPr>
          <w:b/>
          <w:sz w:val="34"/>
        </w:rPr>
        <w:t>Abstract</w:t>
      </w:r>
    </w:p>
    <w:p>
      <w:r>
        <w:t>This project focuses on the development of a novel smart home automation system.  Leveraging [mention specific technologies, e.g., IoT devices, cloud platforms, machine learning algorithms], the system aims to enhance user convenience, energy efficiency, and security within the domestic environment.  Key features include [mention specific features, e.g., automated lighting control, predictive energy management, and personalized security protocols].  The system's architecture is designed for scalability and interoperability with various existing home appliances and devices.  This research explores the potential of [mention specific benefits, e.g., improved user experience, reduced energy consumption, enhanced safety] and evaluates the system's performance through rigorous testing and user feedback.</w:t>
      </w:r>
    </w:p>
    <w:p>
      <w:r>
        <w:br w:type="page"/>
      </w:r>
    </w:p>
    <w:p>
      <w:pPr>
        <w:pStyle w:val="Heading1"/>
      </w:pPr>
      <w:r>
        <w:rPr>
          <w:b/>
          <w:sz w:val="34"/>
        </w:rPr>
        <w:t>Introduction</w:t>
      </w:r>
    </w:p>
    <w:p>
      <w:r>
        <w:t>Imagine a home that anticipates your needs, adjusts to your lifestyle, and effortlessly manages itself.  That's the vision behind the "Development of a Smart Home Automation System" project.  We're building a system that seamlessly connects your home's appliances and devices, allowing you to control and optimize everything from lighting and temperature to security and entertainment, all from your smartphone.</w:t>
        <w:br/>
        <w:t>This project aims to create a user-friendly, reliable, and affordable smart home system.  We're not aiming to replace every single element of your home with cutting-edge technology, but rather to enhance the comfort, convenience, and security you already enjoy.  Imagine waking up to a perfectly adjusted temperature, your lights dimming as you enter your bedroom, or knowing instantly if your front door was left unlocked. These are the kinds of daily improvements this project will deliver.</w:t>
        <w:br/>
        <w:t>Our scope includes developing the core software and hardware components, creating a visually intuitive user interface, and designing a robust and secure communication network.  Crucially, we'll also be focusing on user experience and accessibility. The ultimate goal is to create a system that is not only powerful but also effortless to use, so that anyone can benefit from the convenience and peace of mind a smart home offers.</w:t>
      </w:r>
    </w:p>
    <w:p>
      <w:r>
        <w:br w:type="page"/>
      </w:r>
    </w:p>
    <w:p>
      <w:pPr>
        <w:pStyle w:val="Heading1"/>
      </w:pPr>
      <w:r>
        <w:rPr>
          <w:b/>
          <w:sz w:val="34"/>
        </w:rPr>
        <w:t>Literature Survey</w:t>
      </w:r>
    </w:p>
    <w:p>
      <w:r>
        <w:t>This survey examines the technologies, methodologies, trends, and challenges surrounding the development of a smart home automation system.</w:t>
        <w:br/>
        <w:t>1. Core Technologies:</w:t>
        <w:br/>
        <w:t>The core technologies involved in smart home automation are diverse and interconnected, encompassing:</w:t>
        <w:br/>
        <w:t xml:space="preserve"> Microcontrollers and Embedded Systems:  Microcontrollers like ESP32, Arduino, and Raspberry Pi are crucial for processing sensor data, controlling actuators, and interacting with communication protocols.</w:t>
        <w:br/>
        <w:t xml:space="preserve"> Wireless Communication Protocols:  Wi-Fi, Bluetooth, Zigbee, Z-Wave, and LoRaWAN are used for communication between devices and the central control unit. Each protocol has different characteristics regarding range, speed, power consumption, and security. Zigbee and Z-Wave are often preferred for home automation due to their reliability and low power consumption.</w:t>
        <w:br/>
        <w:t xml:space="preserve"> Cloud Computing and APIs:  Cloud platforms  provide centralized data storage, processing, and control via APIs. This allows for remote access, data analysis, and integration with other services.</w:t>
        <w:br/>
        <w:t xml:space="preserve"> Sensors and Actuators:  Various sensors  are essential for sensing the environment and performing actions.  Sensor technology is rapidly evolving with improved accuracy and lower power consumption.</w:t>
        <w:br/>
        <w:t xml:space="preserve"> Machine Learning and Artificial Intelligence :  ML algorithms can be used for learning user preferences, automating tasks based on patterns, and improving energy efficiency.  AI can further enhance functionalities like natural language processing for voice control and predictive maintenance.</w:t>
        <w:br/>
        <w:t xml:space="preserve"> User Interfaces  provide intuitive interaction with the system.  UI/UX design is critical for user adoption and satisfaction.</w:t>
        <w:br/>
        <w:t xml:space="preserve"> Data Security and Privacy: Encryption techniques, access control mechanisms, and secure communication protocols are essential for protecting user data and preventing unauthorized access.  Data privacy regulations  must be considered.</w:t>
        <w:br/>
        <w:t>2. Research Trends, Innovations, and Advancements:</w:t>
        <w:br/>
        <w:t xml:space="preserve"> Internet of Things  integration: The seamless integration of various smart home devices and ecosystems is a significant trend, enabling interoperability and advanced automation.</w:t>
        <w:br/>
        <w:t xml:space="preserve"> Energy management: Smart homes are increasingly focused on optimizing energy consumption through dynamic control of lighting, heating, and appliances based on real-time data and user preferences.</w:t>
        <w:br/>
        <w:t xml:space="preserve"> Security and privacy enhancements: Research is addressing vulnerabilities and implementing robust security measures to protect against hacking and unauthorized access. Blockchain technology is emerging as a potential solution for enhancing data security.</w:t>
        <w:br/>
        <w:t xml:space="preserve"> Personalized automation: Systems are moving towards personalized automation based on user behavior, preferences, and routines, improving user experience and efficiency.</w:t>
        <w:br/>
        <w:t xml:space="preserve"> Voice control and natural language processing: Natural language processing  enables more intuitive and hands-free interactions with the smart home system.</w:t>
        <w:br/>
        <w:t xml:space="preserve"> Predictive maintenance: AI and machine learning algorithms are being used to predict device failures, enabling proactive maintenance and minimizing downtime.</w:t>
        <w:br/>
        <w:t xml:space="preserve"> Smart home interoperability:  Standards and protocols like Matter are being developed to facilitate seamless communication between different smart home devices and ecosystems, reducing vendor lock-in.</w:t>
        <w:br/>
        <w:t>3. Case Studies or Relevant Examples:</w:t>
        <w:br/>
        <w:t xml:space="preserve"> Nest Labs:  Focuses on home energy management, showcasing advanced algorithms for optimizing energy use.</w:t>
        <w:br/>
        <w:t xml:space="preserve"> SmartThings, Wink, IFTTT: Examples of platforms enabling smart home integration and automation.</w:t>
        <w:br/>
        <w:t xml:space="preserve"> Amazon Echo and Google Home:  Demonstrate the power of voice control and ecosystem integration.</w:t>
        <w:br/>
        <w:t xml:space="preserve"> Various smart home appliance manufacturers: Providing examples of products integrating with the broader ecosystem.</w:t>
        <w:br/>
        <w:t>4. Ethical Considerations and Challenges:</w:t>
        <w:br/>
        <w:t xml:space="preserve"> Data privacy and security: Ensuring the secure storage and handling of user data is paramount.</w:t>
        <w:br/>
        <w:t xml:space="preserve"> System reliability and fault tolerance: Ensuring the system functions correctly even under challenging conditions is crucial.</w:t>
        <w:br/>
        <w:t xml:space="preserve"> Interoperability:  Lack of standardization can hinder seamless interaction between different smart home devices and platforms.</w:t>
        <w:br/>
        <w:t xml:space="preserve"> Accessibility:  Ensuring the system is usable by people with disabilities is important.</w:t>
        <w:br/>
        <w:t xml:space="preserve"> Potential for misuse: The system's potential for misuse or unintended consequences requires careful consideration, including security vulnerabilities.</w:t>
        <w:br/>
        <w:t xml:space="preserve"> Environmental impact: The energy consumption of smart home devices and the environmental footprint of manufacturing and disposal are crucial concerns.</w:t>
        <w:br/>
        <w:t>5. Future Opportunities:</w:t>
        <w:br/>
        <w:t xml:space="preserve"> Integration with smart cities:  Expanding smart home functionalities to integrate with city-wide services like traffic management and resource allocation.</w:t>
        <w:br/>
        <w:t xml:space="preserve"> Personalized wellness features:  Developing systems that proactively monitor and improve user well-being through real-time data analysis.</w:t>
        <w:br/>
        <w:t xml:space="preserve"> Improved AI and machine learning capabilities:  Enhanced AI can lead to more sophisticated automation and personalized services.</w:t>
        <w:br/>
        <w:t xml:space="preserve"> Advanced security measures:  Utilizing emerging security technologies like blockchain and advanced cryptography to further enhance data protection.</w:t>
        <w:br/>
        <w:t xml:space="preserve"> Sustainable and eco-friendly solutions: Designing smart home systems that minimize energy consumption and environmental impact.</w:t>
        <w:br/>
        <w:t xml:space="preserve"> Enhanced user experience:  Improving UI/UX design and intuitive voice control interfaces.</w:t>
        <w:br/>
        <w:t>This literature survey provides a comprehensive overview of the relevant technologies and considerations for developing a smart home automation system. Further research and analysis would be required to tailor the solutions to specific project requirements.  Continuous monitoring of emerging trends and advancements in the field will be vital for staying up-to-date and leveraging the best practices.</w:t>
      </w:r>
    </w:p>
    <w:p>
      <w:r>
        <w:br w:type="page"/>
      </w:r>
    </w:p>
    <w:p>
      <w:pPr>
        <w:pStyle w:val="Heading1"/>
      </w:pPr>
      <w:r>
        <w:rPr>
          <w:b/>
          <w:sz w:val="34"/>
        </w:rPr>
        <w:t>Analysis and Design</w:t>
      </w:r>
    </w:p>
    <w:p>
      <w:r>
        <w:t>1. Introduction:</w:t>
        <w:br/>
        <w:t>This document outlines the analysis and design for a smart home automation system, aiming to provide a user-friendly and adaptable solution for controlling various home devices.</w:t>
        <w:br/>
        <w:t>2. Project Goals:</w:t>
        <w:br/>
        <w:t xml:space="preserve"> Provide a centralized platform for controlling lights, appliances, thermostats, and security systems.</w:t>
        <w:br/>
        <w:t xml:space="preserve"> Allow users to control devices remotely via mobile applications.</w:t>
        <w:br/>
        <w:t xml:space="preserve"> Implement energy-saving features based on user preferences and real-time conditions.</w:t>
        <w:br/>
        <w:t xml:space="preserve"> Offer customizable schedules and automation rules.</w:t>
        <w:br/>
        <w:t xml:space="preserve"> Integrate with existing home devices and potentially new devices through a flexible API.</w:t>
        <w:br/>
        <w:t xml:space="preserve"> Ensure security and privacy of user data.</w:t>
        <w:br/>
        <w:t>3. Project Scope:</w:t>
        <w:br/>
        <w:t>This project focuses on the development of the core automation system, including the mobile application and server-side logic.  Integration with specific hardware devices  is considered part of the scope but will be detailed in separate integrations documents.</w:t>
        <w:br/>
        <w:t>4. System Architecture:</w:t>
        <w:br/>
        <w:t>The system will follow a three-tier architecture:</w:t>
        <w:br/>
        <w:t xml:space="preserve"> Presentation Tier .</w:t>
        <w:br/>
        <w:t xml:space="preserve"> Application Tier .</w:t>
        <w:br/>
        <w:t xml:space="preserve"> Data Tier , and automation rules.</w:t>
        <w:br/>
        <w:t>Diagram:</w:t>
        <w:br/>
        <w:t>```</w:t>
        <w:br/>
        <w:t>+-----------------+      +-----------------+      +-----------------+</w:t>
        <w:br/>
        <w:t>| Mobile App |</w:t>
        <w:br/>
        <w:t>+-----------------+      +-----------------+      +-----------------+</w:t>
        <w:br/>
        <w:t xml:space="preserve">         |                                     |</w:t>
        <w:br/>
        <w:t xml:space="preserve">         |       Message Queue        |</w:t>
        <w:br/>
        <w:t xml:space="preserve">         |                                     |</w:t>
        <w:br/>
        <w:t xml:space="preserve">         +-------------------------------------+</w:t>
        <w:br/>
        <w:t>```</w:t>
        <w:br/>
        <w:t>5. Major Components:</w:t>
        <w:br/>
        <w:t xml:space="preserve"> User Accounts: Secure user registration, login, and profile management.  User authentication will be handled using a secure token-based approach.</w:t>
        <w:br/>
        <w:t xml:space="preserve"> Device Management: Registration of supported devices, retrieval of device status, and execution of control commands.</w:t>
        <w:br/>
        <w:t xml:space="preserve"> Automation Rules Engine:  Implementing a rule engine to handle complex automation scenarios . This might use a rule-based language or a dedicated rule engine framework.</w:t>
        <w:br/>
        <w:t xml:space="preserve"> API Gateway:  A central API gateway to manage incoming requests and route them to the appropriate services.  This helps in scalability and security.</w:t>
        <w:br/>
        <w:t xml:space="preserve"> Notifications:  Implementing push notifications to inform users about events or changes in the home environment .</w:t>
        <w:br/>
        <w:t xml:space="preserve"> Energy Monitoring: Integrating data from energy meters to track and visualize energy consumption patterns.</w:t>
        <w:br/>
        <w:t xml:space="preserve"> Security: Implementing robust security measures to protect user data and prevent unauthorized access.</w:t>
        <w:br/>
        <w:t>6. Design Patterns and Frameworks:</w:t>
        <w:br/>
        <w:t xml:space="preserve"> RESTful API Design:  Using RESTful principles for the API design, providing a well-defined and maintainable interface.</w:t>
        <w:br/>
        <w:t xml:space="preserve"> MVC :  Applying the MVC pattern in the mobile application for improved separation of concerns and maintainability.</w:t>
        <w:br/>
        <w:t xml:space="preserve"> Singleton Pattern: Using the Singleton pattern for managing the database connection to prevent multiple instances from accessing the same data.</w:t>
        <w:br/>
        <w:t xml:space="preserve"> Message Queue :  Using message queues for asynchronous communication to handle events and avoid blocking the server.</w:t>
        <w:br/>
        <w:t xml:space="preserve"> Cross-platform mobile development framework :  Providing a unified development experience across iOS and Android platforms.</w:t>
        <w:br/>
        <w:t>7. Technology Stack:</w:t>
        <w:br/>
        <w:t xml:space="preserve"> Programming Language </w:t>
        <w:br/>
        <w:t xml:space="preserve"> Database: MongoDB</w:t>
        <w:br/>
        <w:t xml:space="preserve"> Message Queue: RabbitMQ</w:t>
        <w:br/>
        <w:t xml:space="preserve"> Mobile Application Framework: React Native or Flutter</w:t>
        <w:br/>
        <w:t xml:space="preserve"> Cloud Platform : AWS, Azure, or Google Cloud for scalability and deployment.</w:t>
        <w:br/>
        <w:t>8. Future Considerations:</w:t>
        <w:br/>
        <w:t xml:space="preserve"> Integration with home assistant systems:  Integrating with existing home automation systems.</w:t>
        <w:br/>
        <w:t xml:space="preserve"> Voice control: Adding voice control capabilities for natural interaction.</w:t>
        <w:br/>
        <w:t xml:space="preserve"> Machine Learning: Utilizing machine learning for predictive maintenance and optimized energy consumption.</w:t>
        <w:br/>
        <w:t xml:space="preserve"> Advanced security features:  Implementing two-factor authentication and other enhanced security protocols.</w:t>
        <w:br/>
        <w:t>9. Conclusion:</w:t>
        <w:br/>
        <w:t>This analysis and design provides a comprehensive framework for developing a robust and scalable smart home automation system. The chosen technologies and architectural patterns aim to create a flexible and maintainable system, capable of adapting to future needs and expansion.  Detailed design specifications for individual components will be developed in subsequent documents to further refine this high-level design.</w:t>
      </w:r>
    </w:p>
    <w:p>
      <w:r>
        <w:br w:type="page"/>
      </w:r>
    </w:p>
    <w:p>
      <w:pPr>
        <w:pStyle w:val="Heading1"/>
      </w:pPr>
      <w:r>
        <w:rPr>
          <w:b/>
          <w:sz w:val="34"/>
        </w:rPr>
        <w:t>Experimental Investigations</w:t>
      </w:r>
    </w:p>
    <w:p>
      <w:r>
        <w:t>To describe experimental investigations for a "Development of a Smart Home Automation System" project, we need to define the specific aspects being developed.  A generic description is difficult, so let's assume the project focuses on the integration of lighting, temperature control, and security systems.  Here's a possible structure for experimental investigations:</w:t>
        <w:br/>
        <w:t>Phase 1: System Functionality Testing</w:t>
        <w:br/>
        <w:t xml:space="preserve"> Goal: Verify individual components and their interaction within the smart home automation system.</w:t>
        <w:br/>
        <w:t xml:space="preserve"> Testing Methods:</w:t>
        <w:br/>
        <w:t xml:space="preserve">     Unit Testing:  Isolate each component , power consumption, and response times.</w:t>
        <w:br/>
        <w:t xml:space="preserve">     Integration Testing: Test the interaction between components.  This would involve commands sent through the system's application or API to control multiple devices simultaneously.</w:t>
        <w:br/>
        <w:t xml:space="preserve">     Scenario-based testing:  Create predefined scenarios .  Observe if the system executes these scenarios correctly and accurately.</w:t>
        <w:br/>
        <w:t xml:space="preserve"> Data Collection:</w:t>
        <w:br/>
        <w:t xml:space="preserve">     Device logs:  Record response times, communication errors, power consumption, and other relevant data.</w:t>
        <w:br/>
        <w:t xml:space="preserve">     User interface feedback:  Collect user experience data during scenario testing.</w:t>
        <w:br/>
        <w:t xml:space="preserve">     System logs: Analyze logs for errors, warnings, and successful executions.</w:t>
        <w:br/>
        <w:t xml:space="preserve"> Analysis:</w:t>
        <w:br/>
        <w:t xml:space="preserve">     Performance metrics: Calculate response times, error rates, and power consumption to evaluate system efficiency.</w:t>
        <w:br/>
        <w:t xml:space="preserve">     Identifying issues and bugs:  Analyze collected data to pinpoint and address specific problems in system functionalities.</w:t>
        <w:br/>
        <w:t xml:space="preserve">     Qualitative analysis: Evaluate user experience and user feedback to identify areas for improvement in the user interface.</w:t>
        <w:br/>
        <w:t>Phase 2: Robustness and Reliability Testing</w:t>
        <w:br/>
        <w:t xml:space="preserve"> Goal:  Assess the system's ability to handle various conditions and potential issues.</w:t>
        <w:br/>
        <w:t xml:space="preserve"> Testing Methods:</w:t>
        <w:br/>
        <w:t xml:space="preserve">     Stress Testing:  Subject the system to high loads  to evaluate its stability and capacity.</w:t>
        <w:br/>
        <w:t xml:space="preserve">     Fault Injection:  Introduce simulated faults  to assess the system's resilience and recovery mechanisms.</w:t>
        <w:br/>
        <w:t xml:space="preserve">     Security Testing:  Evaluate the system's security protocols to detect potential vulnerabilities.</w:t>
        <w:br/>
        <w:t xml:space="preserve"> Data Collection:</w:t>
        <w:br/>
        <w:t xml:space="preserve">     System response under stress and failures:  Monitor resource utilization, error rates, and recovery times.</w:t>
        <w:br/>
        <w:t xml:space="preserve">     Security audit logs:  Record any security breaches or vulnerabilities identified during tests.</w:t>
        <w:br/>
        <w:t xml:space="preserve">     User feedback on handling errors and failures.</w:t>
        <w:br/>
        <w:t xml:space="preserve"> Analysis:</w:t>
        <w:br/>
        <w:t xml:space="preserve">     Identify potential failure points.</w:t>
        <w:br/>
        <w:t xml:space="preserve">     Evaluate the effectiveness of the system's error handling and recovery mechanisms.</w:t>
        <w:br/>
        <w:t xml:space="preserve">     Address security vulnerabilities through patching and updates.</w:t>
        <w:br/>
        <w:t xml:space="preserve">Phase 3: User Acceptance Testing </w:t>
        <w:br/>
        <w:t xml:space="preserve"> Goal: Evaluate the system's usability and user satisfaction.</w:t>
        <w:br/>
        <w:t xml:space="preserve"> Testing Methods:</w:t>
        <w:br/>
        <w:t xml:space="preserve">     Usability Testing:  Conduct controlled usability tests with representative users, observing their interactions with the application and system.</w:t>
        <w:br/>
        <w:t xml:space="preserve">     Real-world scenario testing:  Test the system in a real home environment, with real users completing everyday tasks.</w:t>
        <w:br/>
        <w:t xml:space="preserve"> Data Collection:</w:t>
        <w:br/>
        <w:t xml:space="preserve">     User feedback:  Gather quantitative and qualitative data through surveys, interviews, and usability testing feedback forms.</w:t>
        <w:br/>
        <w:t xml:space="preserve">     Task completion times and error rates.</w:t>
        <w:br/>
        <w:t xml:space="preserve"> Analysis:</w:t>
        <w:br/>
        <w:t xml:space="preserve">     Identify areas for improvement in the user interface, navigation, and overall user experience.</w:t>
        <w:br/>
        <w:t xml:space="preserve">     Address any user complaints or suggestions.</w:t>
        <w:br/>
        <w:t>Data Analysis Methods:</w:t>
        <w:br/>
        <w:t>Throughout the project, statistical analysis  would be used to analyze the collected data.</w:t>
      </w:r>
    </w:p>
    <w:p>
      <w:r>
        <w:br w:type="page"/>
      </w:r>
    </w:p>
    <w:p>
      <w:pPr>
        <w:pStyle w:val="Heading1"/>
      </w:pPr>
      <w:r>
        <w:rPr>
          <w:b/>
          <w:sz w:val="34"/>
        </w:rPr>
        <w:t>Implementation</w:t>
      </w:r>
    </w:p>
    <w:p>
      <w:r>
        <w:t>This document outlines the implementation steps for developing a smart home automation system.</w:t>
        <w:br/>
        <w:t>I. Project Goals and Scope:</w:t>
        <w:br/>
        <w:t xml:space="preserve"> Goal: To create a user-friendly, scalable, and secure smart home automation system enabling control and monitoring of various home appliances and devices.</w:t>
        <w:br/>
        <w:t xml:space="preserve"> Scope: This project focuses on basic automation functionalities . Advanced features like voice control and AI integration can be added in future iterations.  The system should be compatible with common smart home devices.</w:t>
        <w:br/>
        <w:t>II. Core Components:</w:t>
        <w:br/>
        <w:t xml:space="preserve"> User Interface : A web-based or mobile app for user interaction.</w:t>
        <w:br/>
        <w:t xml:space="preserve"> Control System: A central hub managing communication between devices and UI.</w:t>
        <w:br/>
        <w:t xml:space="preserve"> Device Integration: Modules to communicate with various home appliances .</w:t>
        <w:br/>
        <w:t xml:space="preserve"> Security System: Mechanisms to protect user data and system integrity.</w:t>
        <w:br/>
        <w:t xml:space="preserve"> Data Storage: Database to store user preferences, device status, and historical data.</w:t>
        <w:br/>
        <w:t>III. Architecture:</w:t>
        <w:br/>
        <w:t>The system will follow a client-server architecture:</w:t>
        <w:br/>
        <w:t xml:space="preserve"> Client: The web/mobile app.</w:t>
        <w:br/>
        <w:t xml:space="preserve"> Server: A central server handling communication, device management, and data storage.</w:t>
        <w:br/>
        <w:t xml:space="preserve"> Devices:  Smart home appliances interacting with the server through defined protocols.</w:t>
        <w:br/>
        <w:t>IV. Tools and Technologies:</w:t>
        <w:br/>
        <w:t xml:space="preserve"> Programming Languages: Python .  Consider using a framework like Node.js for the server.</w:t>
        <w:br/>
        <w:t xml:space="preserve"> Database: PostgreSQL or MySQL for data persistence.</w:t>
        <w:br/>
        <w:t xml:space="preserve"> UI Framework: React or Angular for the web app, Flutter or React Native for the mobile app.</w:t>
        <w:br/>
        <w:t xml:space="preserve"> Communication Protocols: MQTT, REST APIs.  Choose based on device compatibility.</w:t>
        <w:br/>
        <w:t xml:space="preserve"> Cloud Platform :  AWS, Google Cloud, or Azure for server hosting and scalability.</w:t>
        <w:br/>
        <w:t xml:space="preserve"> Device Drivers: Specific drivers for integrating with various home devices.</w:t>
        <w:br/>
        <w:t xml:space="preserve"> Security: HTTPS, authentication .</w:t>
        <w:br/>
        <w:t>V. Implementation Steps:</w:t>
        <w:br/>
        <w:t xml:space="preserve">Phase 1: System Design and Setup </w:t>
        <w:br/>
        <w:t>1. Define Requirements:  Specify features, functionalities, and target devices. Create detailed use cases for each feature.</w:t>
        <w:br/>
        <w:t>2. Design the Architecture:  Develop a high-level architecture diagram, defining the client-server relationship and data flow.  Choose suitable communication protocols.</w:t>
        <w:br/>
        <w:t>3. Choose Technologies: Select programming languages, frameworks, and libraries based on the requirements and experience level.</w:t>
        <w:br/>
        <w:t>4. Set up Development Environment:  Install required libraries and tools, configure the server environment .</w:t>
        <w:br/>
        <w:t>5. Database Design: Design the database schema to store user data, device configurations, and historical data.</w:t>
        <w:br/>
        <w:t xml:space="preserve">Phase 2: Core Functionality Development </w:t>
        <w:br/>
        <w:t>1. Server Development: Implement the server logic for device management, communication , and data storage.</w:t>
        <w:br/>
        <w:t>2. Device Integration: Develop custom modules for integrating with different home devices. Start with the most straightforward  and gradually add complexity.</w:t>
        <w:br/>
        <w:t>3. User Interface : Develop the web/mobile app UI. Focus on user-friendliness and intuitive control.  Design for both basic and advanced user needs.</w:t>
        <w:br/>
        <w:t>4. Testing: Develop unit tests for the server and individual components.  Implement integration tests between server and client.  Ensure responsiveness and functionality across different devices.</w:t>
        <w:br/>
        <w:t xml:space="preserve">Phase 3: Security and Deployment </w:t>
        <w:br/>
        <w:t>1. Security Implementation: Implement security measures, including authentication, authorization, and data encryption.  Use HTTPS for communication between client and server.</w:t>
        <w:br/>
        <w:t>2. Deployment:  Deploy the server and applications. Choose an appropriate deployment environment, whether it's a local server or a cloud platform.</w:t>
        <w:br/>
        <w:t>3. Documentation: Create comprehensive user manuals and API documentation for the system.</w:t>
        <w:br/>
        <w:t xml:space="preserve">Phase 4:  Refinement and Expansion </w:t>
        <w:br/>
        <w:t>1. User Feedback: Collect feedback from beta testers and iterate based on feedback.</w:t>
        <w:br/>
        <w:t>2. Feature Expansion: Implement additional features based on user feedback and market demands, such as voice control or AI integration.</w:t>
        <w:br/>
        <w:t>3. Device Compatibility: Update device drivers to support new devices and protocols.</w:t>
        <w:br/>
        <w:t>4. Maintenance and Support: Provide ongoing system maintenance and technical support.</w:t>
        <w:br/>
        <w:t>VI. Key Considerations:</w:t>
        <w:br/>
        <w:t xml:space="preserve"> Scalability: Design the system to handle a growing number of devices and users.</w:t>
        <w:br/>
        <w:t xml:space="preserve"> Security: Prioritize security to protect user data and system integrity.</w:t>
        <w:br/>
        <w:t xml:space="preserve"> Interoperability:  Ensure the system works seamlessly with existing smart home devices.</w:t>
        <w:br/>
        <w:t xml:space="preserve"> Error Handling: Implement robust error handling to prevent system crashes and provide user-friendly feedback.</w:t>
        <w:br/>
        <w:t xml:space="preserve"> Maintainability: Follow coding standards and best practices to ensure that the system is easy to maintain and extend.</w:t>
        <w:br/>
        <w:t>VII. Success Metrics:</w:t>
        <w:br/>
        <w:t xml:space="preserve"> Number of supported devices</w:t>
        <w:br/>
        <w:t xml:space="preserve"> User engagement and satisfaction</w:t>
        <w:br/>
        <w:t xml:space="preserve"> System stability and reliability</w:t>
        <w:br/>
        <w:t xml:space="preserve"> Security compliance</w:t>
        <w:br/>
        <w:t>This detailed implementation plan provides a roadmap for developing a robust and functional smart home automation system.  Adapting this plan to specific needs and resources is essential for a successful project. Remember to break down larger tasks into smaller, manageable subtasks.</w:t>
      </w:r>
    </w:p>
    <w:p>
      <w:r>
        <w:br w:type="page"/>
      </w:r>
    </w:p>
    <w:p>
      <w:pPr>
        <w:pStyle w:val="Heading1"/>
      </w:pPr>
      <w:r>
        <w:rPr>
          <w:b/>
          <w:sz w:val="34"/>
        </w:rPr>
        <w:t>Testing and Debugging/Results</w:t>
      </w:r>
    </w:p>
    <w:p>
      <w:r>
        <w:t>This document outlines the testing and debugging strategy for the 'Development of a Smart Home Automation System' project.  The strategy emphasizes a comprehensive approach, covering functional, performance, and security aspects throughout the development lifecycle.</w:t>
        <w:br/>
        <w:t>I. Testing Approaches</w:t>
        <w:br/>
        <w:t>A. Functional Testing:</w:t>
        <w:br/>
        <w:t xml:space="preserve"> Unit Testing:  Individual components  are tested in isolation to ensure correctness.  JUnit, pytest, or similar frameworks are used.  This focuses on specific functionalities and helps identify bugs early.</w:t>
        <w:br/>
        <w:t xml:space="preserve"> Integration Testing:  Different modules are integrated and tested together to ensure seamless interaction. This checks the interaction points and data flows between components.</w:t>
        <w:br/>
        <w:t xml:space="preserve"> System Testing: The entire system  is tested as a whole to verify its functionality and overall design. This should cover complex use cases and edge scenarios.</w:t>
        <w:br/>
        <w:t xml:space="preserve"> User Acceptance Testing :  Real users test the system in a simulated home environment to evaluate usability, functionality, and meet their specific needs. Feedback on ease of use, intuitiveness, and overall experience is collected.</w:t>
        <w:br/>
        <w:t xml:space="preserve"> Regression Testing:  After each code change, existing functionalities are retested to ensure that new modifications haven't introduced new bugs or regressed existing functionality.  Automated tests are crucial here.</w:t>
        <w:br/>
        <w:t xml:space="preserve"> Boundary Value Analysis:  Test cases are designed to cover input values at the boundaries and just beyond the boundaries of the acceptable ranges to ensure robustness.</w:t>
        <w:br/>
        <w:t xml:space="preserve"> Equivalence Partitioning:  Input values are grouped into equivalence classes, and test cases are designed to test the representative values from each class.</w:t>
        <w:br/>
        <w:t>B. Performance Testing:</w:t>
        <w:br/>
        <w:t xml:space="preserve"> Load Testing: Simulate a large number of users or devices interacting with the system to assess its responsiveness and scalability under load.  Tools like JMeter or Gatling can be used.</w:t>
        <w:br/>
        <w:t xml:space="preserve"> Stress Testing:  Pushing the system to its limits to identify breaking points and understand how the system behaves under extreme conditions, like very high concurrent access or high traffic rates.</w:t>
        <w:br/>
        <w:t xml:space="preserve"> Endurance Testing:  Testing the system's stability and performance over a long period of time to identify potential issues related to resource leaks or memory management.</w:t>
        <w:br/>
        <w:t xml:space="preserve"> Spike Testing:  Introduce rapid and massive increases in the load on the system to see how the system handles sudden surges.</w:t>
        <w:br/>
        <w:t xml:space="preserve"> Throughput Testing:  Measure the rate at which the system can process requests and data under a given workload.</w:t>
        <w:br/>
        <w:t>C. Security Testing:</w:t>
        <w:br/>
        <w:t xml:space="preserve"> Vulnerability Scanning:  Use automated tools to identify potential security vulnerabilities in the codebase and configuration files.</w:t>
        <w:br/>
        <w:t xml:space="preserve"> Penetration Testing:  Simulate attacks to test the system's defenses and identify weaknesses in security measures.  This should include testing authentication, authorization, data encryption, and communication protocols.</w:t>
        <w:br/>
        <w:t xml:space="preserve"> Authentication and Authorization Testing: Ensure secure login mechanisms and access control policies are enforced.</w:t>
        <w:br/>
        <w:t xml:space="preserve"> Data Validation Testing:  Validate all data inputs to prevent injection attacks .</w:t>
        <w:br/>
        <w:t xml:space="preserve"> Configuration Review:  Regularly review configuration files for potential security risks.</w:t>
        <w:br/>
        <w:t xml:space="preserve"> Code Review:  Security-focused code reviews to identify potential security vulnerabilities in the design and implementation.</w:t>
        <w:br/>
        <w:t>II. Debugging Techniques</w:t>
        <w:br/>
        <w:t xml:space="preserve"> Reproducibility:  Thorough documentation of steps to reproduce errors is crucial for debugging.  Use logging to capture system state during problematic scenarios.</w:t>
        <w:br/>
        <w:t xml:space="preserve"> Debugging Tools:  Leverage debuggers  to inspect the program's state, variables, and call stack during runtime.</w:t>
        <w:br/>
        <w:t xml:space="preserve"> Divide and Conquer:  Break down the system into smaller, manageable components to isolate the source of the error.</w:t>
        <w:br/>
        <w:t xml:space="preserve"> Binary Search:  Systematically eliminate possible error locations to pinpoint the problematic section of the code.</w:t>
        <w:br/>
        <w:t xml:space="preserve"> Code Reviews:  Pair programming and peer reviews to detect potential errors in design, logic, or implementation.</w:t>
        <w:br/>
        <w:t xml:space="preserve"> Logging and Monitoring:  Set up comprehensive logging mechanisms to track system events, errors, and performance metrics.  Use monitoring tools to visually track system health and performance over time.</w:t>
        <w:br/>
        <w:t xml:space="preserve"> Exception Handling:  Implement proper exception handling to gracefully manage and handle errors.  Create a robust error reporting and logging system.</w:t>
        <w:br/>
        <w:t xml:space="preserve"> Stack Traces:  Interpret stack traces to identify the sequence of function calls leading to the error.</w:t>
        <w:br/>
        <w:t xml:space="preserve"> Testing in the Environment:  When issues arise, test the codebase in as close a replica of the real environment as possible to accurately isolate and reproduce the problem.</w:t>
        <w:br/>
        <w:t>III. Tools and Technologies</w:t>
        <w:br/>
        <w:t>Specify appropriate tools for each phase of testing. For example, JUnit, Selenium, JMeter, OWASP ZAP, Wireshark, and specific logging frameworks.</w:t>
        <w:br/>
        <w:t>IV. Documentation</w:t>
        <w:br/>
        <w:t>Create comprehensive documentation for test cases, results, and debugging procedures. This includes detailed bug reports with steps to reproduce, expected behavior, actual behavior, and solutions.</w:t>
        <w:br/>
        <w:t>V.  Testing Schedule</w:t>
        <w:br/>
        <w:t>Create a realistic testing schedule that incorporates testing activities throughout the development process.  This should include specific time allocations for each testing phase.</w:t>
        <w:br/>
        <w:t>VI.  Communication Plan</w:t>
        <w:br/>
        <w:t>Establish clear communication channels for reporting bugs, discussing test results, and addressing issues during the debugging process.</w:t>
        <w:br/>
        <w:t>By following this comprehensive strategy, the Smart Home Automation System project will have a significantly higher chance of delivering a functional, performant, secure, and robust product. This approach ensures quality throughout the development cycle and enables efficient debugging.</w:t>
      </w:r>
    </w:p>
    <w:p>
      <w:r>
        <w:br w:type="page"/>
      </w:r>
    </w:p>
    <w:p>
      <w:pPr>
        <w:pStyle w:val="Heading1"/>
      </w:pPr>
      <w:r>
        <w:rPr>
          <w:b/>
          <w:sz w:val="34"/>
        </w:rPr>
        <w:t>Conclusion / Bibliography</w:t>
      </w:r>
    </w:p>
    <w:p>
      <w:r>
        <w:t>Key Findings:</w:t>
        <w:br/>
        <w:t>This project successfully developed a smart home automation system capable of [specific functionalities, e.g., controlling lighting, temperature, security systems, and appliances].  Key findings include:</w:t>
        <w:br/>
        <w:t xml:space="preserve"> [Specific finding 1, e.g.,  The system achieved an average response time of X milliseconds for controlling lights.]</w:t>
        <w:br/>
        <w:t xml:space="preserve"> [Specific finding 2, e.g.,  The integration of various devices, including smart plugs and thermostats, proved feasible.]</w:t>
        <w:br/>
        <w:t xml:space="preserve"> [Specific finding 3, e.g.,  The user interface was found to be intuitive and easy to use, with a high user satisfaction rate ].  User feedback highlighted strengths in [specific aspects, e.g.,  ease of navigation and customization options].</w:t>
        <w:br/>
        <w:t xml:space="preserve"> [Specific finding 4, e.g.,  The system demonstrated energy efficiency improvements by up to Z%, as measured through X data points. ]</w:t>
        <w:br/>
        <w:t>Achievements:</w:t>
        <w:br/>
        <w:t>The project achieved the following:</w:t>
        <w:br/>
        <w:t xml:space="preserve"> Development of a functional prototype: A fully operational smart home automation system was created.</w:t>
        <w:br/>
        <w:t xml:space="preserve"> [Specific achievement 1, e.g., Successful integration with multiple hardware platforms.]</w:t>
        <w:br/>
        <w:t xml:space="preserve"> [Specific achievement 2, e.g.,  Robust data security measures were implemented to protect user data.]</w:t>
        <w:br/>
        <w:t xml:space="preserve"> [Specific achievement 3, e.g.,  Prototyping and testing of multiple hardware integration options to achieve compatibility.]</w:t>
        <w:br/>
        <w:t xml:space="preserve"> Documentation of the system architecture and design principles This provides a basis for future development and maintenance.</w:t>
        <w:br/>
        <w:t>Limitations:</w:t>
        <w:br/>
        <w:t>The project faced certain limitations:</w:t>
        <w:br/>
        <w:t xml:space="preserve"> [Specific limitation 1, e.g., Scalability issues were encountered when integrating a large number of devices.]</w:t>
        <w:br/>
        <w:t xml:space="preserve"> [Specific limitation 2, e.g.,  The current system lacks support for voice control.]</w:t>
        <w:br/>
        <w:t xml:space="preserve"> [Specific limitation 3, e.g.,  The system's performance degraded slightly under high network traffic conditions.]</w:t>
        <w:br/>
        <w:t xml:space="preserve"> [Specific limitation 4, e.g.,  Limited testing in diverse environmental conditions.]</w:t>
        <w:br/>
        <w:t xml:space="preserve"> [Specific limitation 5, e.g.,  The initial budget constraints limited the scope of the project.]</w:t>
        <w:br/>
        <w:t>Recommendations for Future Work:</w:t>
        <w:br/>
        <w:t xml:space="preserve"> Enhance scalability: Develop strategies to accommodate a larger number of devices and improve performance under high load conditions.</w:t>
        <w:br/>
        <w:t xml:space="preserve"> Implement voice control: Incorporate voice assistants for hands-free control and improve user accessibility.</w:t>
        <w:br/>
        <w:t xml:space="preserve"> Improve security:  Further strengthen security measures to protect against potential vulnerabilities and ensure user data protection.</w:t>
        <w:br/>
        <w:t xml:space="preserve"> Expand compatibility:  Extend the system's compatibility with a wider range of smart home devices and platforms.</w:t>
        <w:br/>
        <w:t xml:space="preserve"> Conduct more comprehensive testing:  Increase testing across various environmental conditions, network configurations, and user scenarios.</w:t>
        <w:br/>
        <w:t xml:space="preserve"> Explore predictive analytics:  Incorporate predictive capabilities to optimize energy consumption based on user behavior and environmental conditions.</w:t>
        <w:br/>
        <w:t xml:space="preserve"> User feedback iteration: Implement a feedback loop to continuously improve the user experience based on user input.</w:t>
        <w:br/>
        <w:t>Bibliography:</w:t>
        <w:br/>
        <w:t xml:space="preserve"> [Reference 1, e.g.,  Author, Title of Article, Journal Name, Volume, Issue, Year, Pages]</w:t>
        <w:br/>
        <w:t xml:space="preserve"> [Reference 2, e.g.,  Author, Book Title, Publisher, Year]</w:t>
        <w:br/>
        <w:t xml:space="preserve"> [Reference 3, e.g.,  Name of Organisation, Report Title, Date of Publication]</w:t>
        <w:br/>
        <w:t xml:space="preserve"> [Include relevant and specific references for your research.]</w:t>
      </w:r>
    </w:p>
    <w:p>
      <w:r>
        <w:br w:type="page"/>
      </w:r>
    </w:p>
    <w:p>
      <w:pPr>
        <w:pStyle w:val="Heading1"/>
      </w:pPr>
      <w:r>
        <w:rPr>
          <w:b/>
          <w:sz w:val="34"/>
        </w:rPr>
        <w:t>References</w:t>
      </w:r>
    </w:p>
    <w:p>
      <w:pPr>
        <w:pStyle w:val="ListBullet"/>
      </w:pPr>
      <w:r>
        <w:t>This list is a template; specific references will depend on the details of your project.  Please replace the bracketed information with actual details.</w:t>
      </w:r>
    </w:p>
    <w:p>
      <w:pPr>
        <w:pStyle w:val="ListBullet"/>
      </w:pPr>
      <w:r>
        <w:t>Books:</w:t>
      </w:r>
    </w:p>
    <w:p>
      <w:pPr>
        <w:pStyle w:val="ListBullet"/>
      </w:pPr>
      <w:r>
        <w:t>[Author], [Book Title]. [Publisher], [Year].  [Specific chapters or sections relevant to the project]</w:t>
      </w:r>
    </w:p>
    <w:p>
      <w:pPr>
        <w:pStyle w:val="ListBullet"/>
      </w:pPr>
      <w:r>
        <w:t>Example:  Arumugam, V., &amp; Arumugam, N. .  Internet of Things: A Comprehensive Guide. Springer. Chapter 5: Smart Home Automation.</w:t>
      </w:r>
    </w:p>
    <w:p>
      <w:pPr>
        <w:pStyle w:val="ListBullet"/>
      </w:pPr>
      <w:r>
        <w:t>[Author], [Book Title]. [Publisher], [Year].  [Specific concepts or technologies relevant to the project]</w:t>
      </w:r>
    </w:p>
    <w:p>
      <w:pPr>
        <w:pStyle w:val="ListBullet"/>
      </w:pPr>
      <w:r>
        <w:t>Example:  Stalling, W. . Computer Organization and Architecture: Designing for Performance. Pearson. Sections on embedded systems and microcontrollers.</w:t>
      </w:r>
    </w:p>
    <w:p>
      <w:pPr>
        <w:pStyle w:val="ListBullet"/>
      </w:pPr>
      <w:r>
        <w:t>Articles/Research Papers:</w:t>
      </w:r>
    </w:p>
    <w:p>
      <w:pPr>
        <w:pStyle w:val="ListBullet"/>
      </w:pPr>
      <w:r>
        <w:t>[Author], [Article Title]. [Journal Name], [Volume], [Year].  [DOI or URL if available]</w:t>
      </w:r>
    </w:p>
    <w:p>
      <w:pPr>
        <w:pStyle w:val="ListBullet"/>
      </w:pPr>
      <w:r>
        <w:t>Example:  Smith, J., &amp; Jones, K. , 1-10.  [doi:10.1234/ijes.2022.123.4]</w:t>
      </w:r>
    </w:p>
    <w:p>
      <w:pPr>
        <w:pStyle w:val="ListBullet"/>
      </w:pPr>
      <w:r>
        <w:t>[Author], [Conference Paper Title]. [Conference Name], [Location], [Year].  [DOI or URL if available]</w:t>
      </w:r>
    </w:p>
    <w:p>
      <w:pPr>
        <w:pStyle w:val="ListBullet"/>
      </w:pPr>
      <w:r>
        <w:t>Example:  Brown, A., et al. . "Energy-Efficient Lighting Control in Smart Homes." Proceedings of the 2023 International Conference on Smart Cities. San Francisco, CA. [URL to conference proceedings or arXiv link if applicable]</w:t>
      </w:r>
    </w:p>
    <w:p>
      <w:pPr>
        <w:pStyle w:val="ListBullet"/>
      </w:pPr>
      <w:r>
        <w:t>Websites:</w:t>
      </w:r>
    </w:p>
    <w:p>
      <w:pPr>
        <w:pStyle w:val="ListBullet"/>
      </w:pPr>
      <w:r>
        <w:t>[Website Name]. [URL].  [Specific information or resources used]</w:t>
      </w:r>
    </w:p>
    <w:p>
      <w:pPr>
        <w:pStyle w:val="ListBullet"/>
      </w:pPr>
      <w:r>
        <w:t>Example:  Arduino.cc. [https://www.arduino.cc]. Information on Arduino boards and libraries used.</w:t>
      </w:r>
    </w:p>
    <w:p>
      <w:pPr>
        <w:pStyle w:val="ListBullet"/>
      </w:pPr>
      <w:r>
        <w:t>[Website Name]. [URL].  [Specific information or resources used]</w:t>
      </w:r>
    </w:p>
    <w:p>
      <w:pPr>
        <w:pStyle w:val="ListBullet"/>
      </w:pPr>
      <w:r>
        <w:t>Example:  Home Assistant. [https://www.home-assistant.io].  Information about the Home Assistant platform if used.</w:t>
      </w:r>
    </w:p>
    <w:p>
      <w:pPr>
        <w:pStyle w:val="ListBullet"/>
      </w:pPr>
      <w:r>
        <w:t>[Website Name]. [URL]. [Specific information on cloud platform or APIs used]</w:t>
      </w:r>
    </w:p>
    <w:p>
      <w:pPr>
        <w:pStyle w:val="ListBullet"/>
      </w:pPr>
      <w:r>
        <w:t>Example:  Amazon Web Services. [https://aws.amazon.com]. Information about AWS IoT Core used for cloud connectivity.</w:t>
      </w:r>
    </w:p>
    <w:p>
      <w:pPr>
        <w:pStyle w:val="ListBullet"/>
      </w:pPr>
      <w:r>
        <w:t>Tools:</w:t>
      </w:r>
    </w:p>
    <w:p>
      <w:pPr>
        <w:pStyle w:val="ListBullet"/>
      </w:pPr>
      <w:r>
        <w:t>[Tool Name] .  [URL if available, any specific documentation used]</w:t>
      </w:r>
    </w:p>
    <w:p>
      <w:pPr>
        <w:pStyle w:val="ListBullet"/>
      </w:pPr>
      <w:r>
        <w:t>Example:  Node.js .  [https://nodejs.org]. Used for server-side logic.</w:t>
      </w:r>
    </w:p>
    <w:p>
      <w:pPr>
        <w:pStyle w:val="ListBullet"/>
      </w:pPr>
      <w:r>
        <w:t>[Tool Name]. [Specific modules or libraries used]</w:t>
      </w:r>
    </w:p>
    <w:p>
      <w:pPr>
        <w:pStyle w:val="ListBullet"/>
      </w:pPr>
      <w:r>
        <w:t>Example:  MQTT.js . Used for communication between the system components.</w:t>
      </w:r>
    </w:p>
    <w:p>
      <w:pPr>
        <w:pStyle w:val="ListBullet"/>
      </w:pPr>
      <w:r>
        <w:t>Data Sets :</w:t>
      </w:r>
    </w:p>
    <w:p>
      <w:pPr>
        <w:pStyle w:val="ListBullet"/>
      </w:pPr>
      <w:r>
        <w:t>[Dataset Name], [Source].  [Description and relevant information]</w:t>
      </w:r>
    </w:p>
    <w:p>
      <w:pPr>
        <w:pStyle w:val="ListBullet"/>
      </w:pPr>
      <w:r>
        <w:t>Example:  "Smart Home Energy Consumption Data," [Open Energy Monitor]. Used for testing energy efficiency algorithms.</w:t>
      </w:r>
    </w:p>
    <w:p>
      <w:pPr>
        <w:pStyle w:val="ListBullet"/>
      </w:pPr>
      <w:r>
        <w:t>Standards :</w:t>
      </w:r>
    </w:p>
    <w:p>
      <w:pPr>
        <w:pStyle w:val="ListBullet"/>
      </w:pPr>
      <w:r>
        <w:t>[Standard Name], [Organization].  [Relevant sections or protocols]</w:t>
      </w:r>
    </w:p>
    <w:p>
      <w:pPr>
        <w:pStyle w:val="ListBullet"/>
      </w:pPr>
      <w:r>
        <w:t>Example:  Zigbee Protocol Specification.  Used for communication between devices.</w:t>
      </w:r>
    </w:p>
    <w:p>
      <w:pPr>
        <w:pStyle w:val="ListBullet"/>
      </w:pPr>
      <w:r>
        <w:t>Ethical Considerations :</w:t>
      </w:r>
    </w:p>
    <w:p>
      <w:pPr>
        <w:pStyle w:val="ListBullet"/>
      </w:pPr>
      <w:r>
        <w:t>[Ethical Concerns Report/Article]. [Specific discussions or statements on ethics]</w:t>
      </w:r>
    </w:p>
    <w:p>
      <w:r>
        <w:br w:type="page"/>
      </w:r>
    </w:p>
    <w:p>
      <w:pPr>
        <w:pStyle w:val="Heading1"/>
      </w:pPr>
      <w:r>
        <w:rPr>
          <w:b/>
          <w:sz w:val="34"/>
        </w:rPr>
        <w:t>Appendices</w:t>
      </w:r>
    </w:p>
    <w:p>
      <w:pPr>
        <w:pStyle w:val="Heading2"/>
      </w:pPr>
      <w:r>
        <w:t>Project Title</w:t>
      </w:r>
    </w:p>
    <w:p>
      <w:r>
        <w:t>Development of a Smart Home Automation System</w:t>
        <w:br/>
        <w:t>Appendices:</w:t>
        <w:br/>
        <w:t>Appendix A: Technical Specifications</w:t>
        <w:br/>
        <w:t>A.1 Hardware Specifications:</w:t>
        <w:br/>
        <w:t>| Component | Specification | Justification |</w:t>
        <w:br/>
        <w:t>|---|---|---|</w:t>
        <w:br/>
        <w:t>| Microcontroller  | ESP32-S3 | Low cost, powerful processing capability, Wi-Fi and Bluetooth connectivity, suitable for IoT applications. |</w:t>
        <w:br/>
        <w:t>| Sensors , PIR Motion Sensor, Door/Window Sensor | Monitoring environmental conditions and security needs.  Specific models will be detailed in the system design document. |</w:t>
        <w:br/>
        <w:t>| Actuators , LED Strips, Motors | Controlling various home appliances and adding aesthetic/functional elements. |</w:t>
        <w:br/>
        <w:t>| Power Supply | 5V Power Supply |  Supports the operation of the various components.  Specific wattage will be detailed. |</w:t>
        <w:br/>
        <w:t>| Communication Module | Wi-Fi Module  | Facilitates connection to the home network and cloud services. |</w:t>
        <w:br/>
        <w:t>| Operating System  | ESP32's built-in operating system |  Pre-configured for efficient hardware interaction.  |</w:t>
        <w:br/>
        <w:t>| Enclosure/Housing | 3D printed enclosure |  Protection and aesthetic appeal. |</w:t>
        <w:br/>
        <w:t>A.2 Software Specifications:</w:t>
        <w:br/>
        <w:t>| Component | Specification | Justification |</w:t>
        <w:br/>
        <w:t>|---|---|---|</w:t>
        <w:br/>
        <w:t>| Programming Language | Arduino IDE | Familiar, easy to learn, and suitable for prototyping. |</w:t>
        <w:br/>
        <w:t>| Communication Protocol | MQTT | Supports a lightweight messaging protocol suitable for handling sensor data, actuator control, and communication with a cloud platform. |</w:t>
        <w:br/>
        <w:t>| Cloud Platform | AWS IoT Core | Cloud platform for data storage, processing, and management. |</w:t>
        <w:br/>
        <w:t>| API Libraries | AWS IoT Core SDKs  | Enables seamless integration between the MCU and the cloud platform. |</w:t>
        <w:br/>
        <w:t>| Security Protocols | HTTPS, TLS/SSL | Ensures secure data transmission between devices and the cloud. |</w:t>
        <w:br/>
        <w:t>| User Interface  | Web-based interface built with React | Intuitive interface for users to control and monitor the smart home system. |</w:t>
        <w:br/>
        <w:t>A.3 Communication Protocols Details:</w:t>
        <w:br/>
        <w:t xml:space="preserve"> Detailed explanation of the MQTT broker configuration and its integration with the ESP32.</w:t>
        <w:br/>
        <w:t xml:space="preserve"> Diagram illustrating the data flow between various components .</w:t>
        <w:br/>
        <w:t xml:space="preserve"> Security measures implemented for secure communication.</w:t>
        <w:br/>
        <w:t>Appendix B: Detailed Data</w:t>
        <w:br/>
        <w:t>B.1 Sensor Data Collection:</w:t>
        <w:br/>
        <w:t xml:space="preserve"> Table of average sensor readings collected over a set period , including standard deviation and associated error margins for each sensor.</w:t>
        <w:br/>
        <w:t xml:space="preserve"> Analysis of sensor data and trends observed.</w:t>
        <w:br/>
        <w:t>B.2 System Performance Metrics:</w:t>
        <w:br/>
        <w:t xml:space="preserve"> Response time for actuator commands .</w:t>
        <w:br/>
        <w:t xml:space="preserve"> Frequency of data transmission to the cloud.</w:t>
        <w:br/>
        <w:t xml:space="preserve"> Energy consumption of the system.</w:t>
        <w:br/>
        <w:t>B.3 Error Rate Analysis:</w:t>
        <w:br/>
        <w:t xml:space="preserve"> Rate of false readings from various sensors, and mitigation strategies.</w:t>
        <w:br/>
        <w:t xml:space="preserve"> Identification of any recurring errors or anomalies and proposed solutions.</w:t>
        <w:br/>
        <w:t>Appendix C: Additional Resources</w:t>
        <w:br/>
        <w:t>C.1 Relevant Papers and Articles:</w:t>
        <w:br/>
        <w:t xml:space="preserve"> List of academic papers, articles, and research papers related to smart home automation systems.</w:t>
        <w:br/>
        <w:t>C.2 Supporting Code Snippets:</w:t>
        <w:br/>
        <w:t xml:space="preserve"> Provide crucial code snippets for sensor reading, actuator control, and communication functions.</w:t>
        <w:br/>
        <w:t>C.3 Project Team Members and Roles:</w:t>
        <w:br/>
        <w:t xml:space="preserve"> Listing of team members, their roles, and responsibilities throughout the project lifecycle.</w:t>
        <w:br/>
        <w:t>C.4 Budget Summary:</w:t>
        <w:br/>
        <w:t xml:space="preserve"> Detailed breakdown of costs associated with materials, hardware, and software development.</w:t>
        <w:br/>
        <w:t>C.5 Gantt Chart:</w:t>
        <w:br/>
        <w:t xml:space="preserve"> Project timeline outlining key milestones, deadlines, and tasks.</w:t>
        <w:br/>
        <w:t>C.6  Troubleshooting Guide:</w:t>
        <w:br/>
        <w:t xml:space="preserve"> Common issues and their troubleshooting steps.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