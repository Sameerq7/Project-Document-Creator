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w:t>
      </w:r>
    </w:p>
    <w:p>
      <w:r>
        <w:t>Project Description:</w:t>
      </w:r>
    </w:p>
    <w:p>
      <w:r>
        <w:t>DevOpsCodeSmith with Multilingual Support is a web-based code generation platform designed to help users generate programming code from problem statements in a variety of programming languages. The system enables software developers, especially those new to programming or unfamiliar with certain languages, to quickly produce code snippets by simply describing the problem they need to solve.</w:t>
        <w:br/>
        <w:br/>
        <w:t>The platform supports multiple programming languages, including but not limited to JavaScript, Python, PHP, and C++, making it a versatile tool for developers working on diverse projects. DevOpsCodeSmith employs advanced natural language processing (NLP) techniques to understand user input and map it to the appropriate language constructs and syntax.</w:t>
        <w:br/>
        <w:br/>
        <w:t>One of the key features of the platform is its multilingual support, which allows users to interact with the tool in their preferred language. This feature broadens the accessibility of the tool to a global audience, accommodating users from different linguistic backgrounds. In addition, the system is designed with an intuitive user interface, ensuring that even non-technical users can easily utilize the code generation features.</w:t>
        <w:br/>
        <w:br/>
        <w:t>The platform is built with scalability in mind, using a modular architecture that can be easily expanded to support additional programming languages and features in the future. The backend of the application is developed using modern web technologies, while the front-end is designed to provide a smooth, interactive experience. The deployment of the system is optimized for cloud-based environments, ensuring high availability and performance.</w:t>
        <w:br/>
        <w:br/>
        <w:t>This project showcases the integration of web technologies, machine learning, and user experience design to address the challenges faced by developers and learners in producing error-free code quickly and efficiently</w:t>
      </w:r>
    </w:p>
    <w:p>
      <w:r>
        <w:br w:type="page"/>
      </w:r>
    </w:p>
    <w:p>
      <w:pPr>
        <w:pStyle w:val="Title"/>
      </w:pPr>
      <w:r>
        <w:rPr>
          <w:b/>
          <w:sz w:val="52"/>
        </w:rPr>
        <w:t>Table of Contents</w:t>
      </w:r>
    </w:p>
    <w:tbl>
      <w:tblPr>
        <w:tblStyle w:val="TableGrid"/>
        <w:tblW w:type="auto" w:w="0"/>
        <w:tblLook w:firstColumn="1" w:firstRow="1" w:lastColumn="0" w:lastRow="0" w:noHBand="0" w:noVBand="1" w:val="04A0"/>
      </w:tblPr>
      <w:tblGrid>
        <w:gridCol w:w="4320"/>
        <w:gridCol w:w="4320"/>
      </w:tblGrid>
      <w:tr>
        <w:tc>
          <w:tcPr>
            <w:tcW w:type="dxa" w:w="4320"/>
          </w:tcPr>
          <w:p>
            <w:r>
              <w:rPr>
                <w:sz w:val="44"/>
              </w:rPr>
              <w:t>Abstract</w:t>
            </w:r>
          </w:p>
        </w:tc>
        <w:tc>
          <w:tcPr>
            <w:tcW w:type="dxa" w:w="4320"/>
          </w:tcPr>
          <w:p>
            <w:r>
              <w:rPr>
                <w:sz w:val="44"/>
              </w:rPr>
              <w:t>...</w:t>
            </w:r>
          </w:p>
        </w:tc>
      </w:tr>
      <w:tr>
        <w:tc>
          <w:tcPr>
            <w:tcW w:type="dxa" w:w="4320"/>
          </w:tcPr>
          <w:p>
            <w:r>
              <w:rPr>
                <w:sz w:val="44"/>
              </w:rPr>
              <w:t>Table of Contents</w:t>
            </w:r>
          </w:p>
        </w:tc>
        <w:tc>
          <w:tcPr>
            <w:tcW w:type="dxa" w:w="4320"/>
          </w:tcPr>
          <w:p>
            <w:r>
              <w:rPr>
                <w:sz w:val="44"/>
              </w:rPr>
              <w:t>...</w:t>
            </w:r>
          </w:p>
        </w:tc>
      </w:tr>
      <w:tr>
        <w:tc>
          <w:tcPr>
            <w:tcW w:type="dxa" w:w="4320"/>
          </w:tcPr>
          <w:p>
            <w:r>
              <w:rPr>
                <w:sz w:val="44"/>
              </w:rPr>
              <w:t>Introduction</w:t>
            </w:r>
          </w:p>
        </w:tc>
        <w:tc>
          <w:tcPr>
            <w:tcW w:type="dxa" w:w="4320"/>
          </w:tcPr>
          <w:p>
            <w:r>
              <w:rPr>
                <w:sz w:val="44"/>
              </w:rPr>
              <w:t>...</w:t>
            </w:r>
          </w:p>
        </w:tc>
      </w:tr>
      <w:tr>
        <w:tc>
          <w:tcPr>
            <w:tcW w:type="dxa" w:w="4320"/>
          </w:tcPr>
          <w:p>
            <w:r>
              <w:rPr>
                <w:sz w:val="44"/>
              </w:rPr>
              <w:t>Literature Survey</w:t>
            </w:r>
          </w:p>
        </w:tc>
        <w:tc>
          <w:tcPr>
            <w:tcW w:type="dxa" w:w="4320"/>
          </w:tcPr>
          <w:p>
            <w:r>
              <w:rPr>
                <w:sz w:val="44"/>
              </w:rPr>
              <w:t>...</w:t>
            </w:r>
          </w:p>
        </w:tc>
      </w:tr>
      <w:tr>
        <w:tc>
          <w:tcPr>
            <w:tcW w:type="dxa" w:w="4320"/>
          </w:tcPr>
          <w:p>
            <w:r>
              <w:rPr>
                <w:sz w:val="44"/>
              </w:rPr>
              <w:t>Analysis and Design</w:t>
            </w:r>
          </w:p>
        </w:tc>
        <w:tc>
          <w:tcPr>
            <w:tcW w:type="dxa" w:w="4320"/>
          </w:tcPr>
          <w:p>
            <w:r>
              <w:rPr>
                <w:sz w:val="44"/>
              </w:rPr>
              <w:t>...</w:t>
            </w:r>
          </w:p>
        </w:tc>
      </w:tr>
      <w:tr>
        <w:tc>
          <w:tcPr>
            <w:tcW w:type="dxa" w:w="4320"/>
          </w:tcPr>
          <w:p>
            <w:r>
              <w:rPr>
                <w:sz w:val="44"/>
              </w:rPr>
              <w:t>Experimental Investigations</w:t>
            </w:r>
          </w:p>
        </w:tc>
        <w:tc>
          <w:tcPr>
            <w:tcW w:type="dxa" w:w="4320"/>
          </w:tcPr>
          <w:p>
            <w:r>
              <w:rPr>
                <w:sz w:val="44"/>
              </w:rPr>
              <w:t>...</w:t>
            </w:r>
          </w:p>
        </w:tc>
      </w:tr>
      <w:tr>
        <w:tc>
          <w:tcPr>
            <w:tcW w:type="dxa" w:w="4320"/>
          </w:tcPr>
          <w:p>
            <w:r>
              <w:rPr>
                <w:sz w:val="44"/>
              </w:rPr>
              <w:t>Implementation</w:t>
            </w:r>
          </w:p>
        </w:tc>
        <w:tc>
          <w:tcPr>
            <w:tcW w:type="dxa" w:w="4320"/>
          </w:tcPr>
          <w:p>
            <w:r>
              <w:rPr>
                <w:sz w:val="44"/>
              </w:rPr>
              <w:t>...</w:t>
            </w:r>
          </w:p>
        </w:tc>
      </w:tr>
      <w:tr>
        <w:tc>
          <w:tcPr>
            <w:tcW w:type="dxa" w:w="4320"/>
          </w:tcPr>
          <w:p>
            <w:r>
              <w:rPr>
                <w:sz w:val="44"/>
              </w:rPr>
              <w:t>Testing and Debugging/Results</w:t>
            </w:r>
          </w:p>
        </w:tc>
        <w:tc>
          <w:tcPr>
            <w:tcW w:type="dxa" w:w="4320"/>
          </w:tcPr>
          <w:p>
            <w:r>
              <w:rPr>
                <w:sz w:val="44"/>
              </w:rPr>
              <w:t>...</w:t>
            </w:r>
          </w:p>
        </w:tc>
      </w:tr>
      <w:tr>
        <w:tc>
          <w:tcPr>
            <w:tcW w:type="dxa" w:w="4320"/>
          </w:tcPr>
          <w:p>
            <w:r>
              <w:rPr>
                <w:sz w:val="44"/>
              </w:rPr>
              <w:t>Conclusion / Bibliography</w:t>
            </w:r>
          </w:p>
        </w:tc>
        <w:tc>
          <w:tcPr>
            <w:tcW w:type="dxa" w:w="4320"/>
          </w:tcPr>
          <w:p>
            <w:r>
              <w:rPr>
                <w:sz w:val="44"/>
              </w:rPr>
              <w:t>...</w:t>
            </w:r>
          </w:p>
        </w:tc>
      </w:tr>
      <w:tr>
        <w:tc>
          <w:tcPr>
            <w:tcW w:type="dxa" w:w="4320"/>
          </w:tcPr>
          <w:p>
            <w:r>
              <w:rPr>
                <w:sz w:val="44"/>
              </w:rPr>
              <w:t>References</w:t>
            </w:r>
          </w:p>
        </w:tc>
        <w:tc>
          <w:tcPr>
            <w:tcW w:type="dxa" w:w="4320"/>
          </w:tcPr>
          <w:p>
            <w:r>
              <w:rPr>
                <w:sz w:val="44"/>
              </w:rPr>
              <w:t>...</w:t>
            </w:r>
          </w:p>
        </w:tc>
      </w:tr>
      <w:tr>
        <w:tc>
          <w:tcPr>
            <w:tcW w:type="dxa" w:w="4320"/>
          </w:tcPr>
          <w:p>
            <w:r>
              <w:rPr>
                <w:sz w:val="44"/>
              </w:rPr>
              <w:t>Appendices</w:t>
            </w:r>
          </w:p>
        </w:tc>
        <w:tc>
          <w:tcPr>
            <w:tcW w:type="dxa" w:w="4320"/>
          </w:tcPr>
          <w:p>
            <w:r>
              <w:rPr>
                <w:sz w:val="44"/>
              </w:rPr>
              <w:t>...</w:t>
            </w:r>
          </w:p>
        </w:tc>
      </w:tr>
    </w:tbl>
    <w:p>
      <w:r>
        <w:br w:type="page"/>
      </w:r>
    </w:p>
    <w:p>
      <w:pPr>
        <w:pStyle w:val="Heading1"/>
      </w:pPr>
      <w:r>
        <w:rPr>
          <w:b/>
          <w:sz w:val="34"/>
        </w:rPr>
        <w:t>Abstract</w:t>
      </w:r>
    </w:p>
    <w:p>
      <w:r>
        <w:t>DevOpsCodeSmith is a web-based code generation platform that empowers developers, particularly novices or those unfamiliar with specific languages, to rapidly create code from natural language problem descriptions.  This multilingual platform supports diverse programming languages  to accurately map user input to corresponding code constructs and syntax.  Multilingual support, an intuitive user interface, and a scalable modular architecture broaden accessibility and usability for a global audience.  Built with modern web technologies and optimized for cloud deployment, DevOpsCodeSmith provides high availability and performance. The project demonstrates a practical application of web technologies, machine learning, and user experience design to streamline the code creation process, fostering efficient and error-free code development for a wide range of users.</w:t>
      </w:r>
    </w:p>
    <w:p>
      <w:r>
        <w:br w:type="page"/>
      </w:r>
    </w:p>
    <w:p>
      <w:pPr>
        <w:pStyle w:val="Heading1"/>
      </w:pPr>
      <w:r>
        <w:rPr>
          <w:b/>
          <w:sz w:val="34"/>
        </w:rPr>
        <w:t>Introduction</w:t>
      </w:r>
    </w:p>
    <w:p>
      <w:r>
        <w:t>Tired of staring at a blank screen, struggling to write the perfect code?  DevOpsCodeSmith is a revolutionary web-based tool that transforms problem descriptions into working code in multiple programming languages.  Imagine describing the task you want your software to perform – a simple calculation, a complex database query, or even a sophisticated algorithm – and having the perfect code generated automatically, tailored to the language of your choice.</w:t>
        <w:br/>
        <w:t>This project aims to simplify the software development process for everyone, from seasoned programmers to beginners.  DevOpsCodeSmith tackles a critical hurdle:  the time and effort spent on writing code, especially when dealing with new languages or complex tasks.  Whether you need JavaScript for a web application, Python for data analysis, PHP for a web server, or C++ for a game,  DevOpsCodeSmith has you covered.  We've designed the platform with multilingual support, so you can interact with it in your native language, making it accessible to a global audience.</w:t>
        <w:br/>
        <w:t>Our goal is to provide a user-friendly platform with an intuitive interface, enabling even non-technical users to leverage the power of code generation.  Using advanced natural language processing, DevOpsCodeSmith understands your problem description and translates it into accurate, functional code, drastically reducing development time and minimizing errors. The platform is built with scalability in mind, ensuring it can adapt to future programming languages and needs.  Ultimately, DevOpsCodeSmith combines cutting-edge web technologies, machine learning, and user-centered design to empower developers and learners alike, creating a more efficient and accessible pathway to building software.</w:t>
      </w:r>
    </w:p>
    <w:p>
      <w:r>
        <w:br w:type="page"/>
      </w:r>
    </w:p>
    <w:p>
      <w:pPr>
        <w:pStyle w:val="Heading1"/>
      </w:pPr>
      <w:r>
        <w:rPr>
          <w:b/>
          <w:sz w:val="34"/>
        </w:rPr>
        <w:t>Literature Survey</w:t>
      </w:r>
    </w:p>
    <w:p>
      <w:r>
        <w:t>Project Title: DevOpsCodeSmith with Multilingual Support</w:t>
        <w:br/>
        <w:t>Project Description: A web-based code generation platform that helps users generate programming code from problem statements in various languages, using NLP to understand user input and map it to the appropriate syntax.  It focuses on multilingual support and an intuitive UI for accessibility and efficiency.</w:t>
        <w:br/>
        <w:t>1. Core Technologies Used in the Field:</w:t>
        <w:br/>
        <w:t xml:space="preserve"> Natural Language Processing :  Crucial for understanding and parsing user input, including intent recognition, entity extraction, and semantic analysis.  Libraries like spaCy, NLTK, Hugging Face Transformers are frequently used.</w:t>
        <w:br/>
        <w:t xml:space="preserve"> Machine Learning , code completion models, and intent classification.  TensorFlow, PyTorch, and Keras are popular choices.</w:t>
        <w:br/>
        <w:t xml:space="preserve"> Programming Language Parsing: Tools and libraries for parsing programming language syntax  are essential for mapping user requests to code.</w:t>
        <w:br/>
        <w:t xml:space="preserve"> Code Generation Techniques:  Specific techniques, such as template-based generation, AST  are employed.</w:t>
        <w:br/>
        <w:t xml:space="preserve"> Web Technologies , Node.js, or Java are used for building the backend API and database interaction.  Databases like MySQL, PostgreSQL, or MongoDB are often employed.</w:t>
        <w:br/>
        <w:t xml:space="preserve"> Web Technologies :  JavaScript frameworks like React, Angular, or Vue.js are used for creating an interactive user interface.</w:t>
        <w:br/>
        <w:t xml:space="preserve"> Cloud Platforms:  AWS, Google Cloud, or Azure are essential for deployment, scalability, and handling user traffic.</w:t>
        <w:br/>
        <w:t xml:space="preserve"> Multilingual NLP:  Libraries and resources for handling different languages and their specific linguistic nuances are vital for multilingual support.  This includes language identification and translation components.</w:t>
        <w:br/>
        <w:t>2. Research Trends, Innovations, and Advancements:</w:t>
        <w:br/>
        <w:t xml:space="preserve"> Large Language Models :  LLMs like GPT-3 and other variants are showing great potential in code generation tasks, enabling more complex and nuanced code generation.  Research focuses on fine-tuning these models for specific programming languages.</w:t>
        <w:br/>
        <w:t xml:space="preserve"> Code Completion and Refactoring: The research community is exploring advanced code completion techniques that predict not just the next few tokens but also understand the context and desired outcome for generating more complete and accurate code.</w:t>
        <w:br/>
        <w:t xml:space="preserve"> Multi-modal Code Generation:  Research into systems that combine text and visual inputs for code generation is emerging.</w:t>
        <w:br/>
        <w:t xml:space="preserve"> Explainable AI  in Code Generation:  Improving the transparency and understanding of code generation models is an active area of research, enabling users to understand why the generated code is produced.</w:t>
        <w:br/>
        <w:t xml:space="preserve"> Low-Code/No-Code Platforms:  The trend toward simplifying software development is reflected in research on code generation tools that require minimal or no coding from users.</w:t>
        <w:br/>
        <w:t xml:space="preserve"> Automated Testing for Generated Code: Research into automatically testing and validating generated code is critical for ensuring its correctness.</w:t>
        <w:br/>
        <w:t>3. Case Studies or Relevant Examples:</w:t>
        <w:br/>
        <w:t xml:space="preserve"> GitHub Copilot:  Demonstrates the capabilities of AI-powered code completion tools.</w:t>
        <w:br/>
        <w:t xml:space="preserve"> Tabnine:  Another code completion tool that leverages machine learning for predictive code generation.</w:t>
        <w:br/>
        <w:t xml:space="preserve"> Various NLP code generation platforms from research papers: Exploring academic research papers on code generation systems can provide insights into current methodologies.</w:t>
        <w:br/>
        <w:t>4. Ethical Considerations and Challenges:</w:t>
        <w:br/>
        <w:t xml:space="preserve"> Bias in NLP Models: Models trained on biased data can produce biased code. Ensuring fairness and inclusivity in the training process is crucial.</w:t>
        <w:br/>
        <w:t xml:space="preserve"> Security Concerns: Generated code needs thorough security testing to prevent vulnerabilities.</w:t>
        <w:br/>
        <w:t xml:space="preserve"> Code Quality: Ensuring generated code is correct and well-structured is paramount to avoid errors and unexpected behavior.</w:t>
        <w:br/>
        <w:t xml:space="preserve"> Copyright and Intellectual Property: Usage of existing code within the platform needs careful consideration of copyright and licensing issues.</w:t>
        <w:br/>
        <w:t xml:space="preserve"> User Privacy: Collecting and using user input data ethically needs careful consideration.  Transparency about data use should be evident.</w:t>
        <w:br/>
        <w:t xml:space="preserve"> Misuse and Malicious Code Generation:  Preventing the generation of harmful or malicious code is a substantial challenge that needs further investigation.</w:t>
        <w:br/>
        <w:t>5. Future Opportunities in this Field:</w:t>
        <w:br/>
        <w:t xml:space="preserve"> Domain-Specific Code Generation:  Developing code generation tools tailored for specific industries or applications  can lead to significant improvements.</w:t>
        <w:br/>
        <w:t xml:space="preserve"> Integration with Existing Development Tools:  Seamless integration with IDEs and other developer workflows can greatly improve developer productivity.</w:t>
        <w:br/>
        <w:t xml:space="preserve"> Generating Code in Multiple Paradigms:  Extension to support diverse programming paradigms  will make the platform more versatile.</w:t>
        <w:br/>
        <w:t xml:space="preserve"> Automated Code Analysis and Improvement:  Combining code generation with automated analysis and improvement can produce even higher-quality code.</w:t>
        <w:br/>
        <w:t xml:space="preserve"> Personalized Code Generation: Adapting code generation to the user's style and preferences can further enhance the experience.</w:t>
        <w:br/>
        <w:t>Conclusion:</w:t>
        <w:br/>
        <w:t>DevOpsCodeSmith has the potential to revolutionize software development by lowering the barrier to entry and speeding up the process. However, careful consideration of ethical implications, addressing potential biases, and ensuring code quality and security are crucial for its success and wide adoption.  Further research in AI-powered code generation and NLP will be key to future innovation and improvement in this area.</w:t>
      </w:r>
    </w:p>
    <w:p>
      <w:r>
        <w:br w:type="page"/>
      </w:r>
    </w:p>
    <w:p>
      <w:pPr>
        <w:pStyle w:val="Heading1"/>
      </w:pPr>
      <w:r>
        <w:rPr>
          <w:b/>
          <w:sz w:val="34"/>
        </w:rPr>
        <w:t>Analysis and Design</w:t>
      </w:r>
    </w:p>
    <w:p>
      <w:r>
        <w:t>Project Title: DevOpsCodeSmith with Multilingual Support</w:t>
        <w:br/>
        <w:t>Overview: A web-based code generation platform that translates natural language problem statements into code snippets in various programming languages.</w:t>
        <w:br/>
        <w:t>Problem Statement:  Assist developers, especially beginners and those unfamiliar with a language, in quickly generating functional code without extensive manual coding.  The platform should be accessible and intuitive, supporting multiple languages for a global audience.</w:t>
        <w:br/>
        <w:t>1. Requirements Analysis:</w:t>
        <w:br/>
        <w:t xml:space="preserve"> Functional Requirements:</w:t>
        <w:br/>
        <w:t xml:space="preserve">     Natural Language Processing  engine for understanding user input.</w:t>
        <w:br/>
        <w:t xml:space="preserve">     Code generation for multiple languages .</w:t>
        <w:br/>
        <w:t xml:space="preserve">     Multilingual support for user input and output.</w:t>
        <w:br/>
        <w:t xml:space="preserve">     Intuitive and user-friendly interface.</w:t>
        <w:br/>
        <w:t xml:space="preserve">     Error handling and feedback mechanisms.</w:t>
        <w:br/>
        <w:t xml:space="preserve">     Code validation and quality checks .</w:t>
        <w:br/>
        <w:t xml:space="preserve">     Option to save generated code snippets.</w:t>
        <w:br/>
        <w:t xml:space="preserve">     Ability to customize code templates.</w:t>
        <w:br/>
        <w:t xml:space="preserve">     API for integration with other tools .</w:t>
        <w:br/>
        <w:t xml:space="preserve"> Non-Functional Requirements:</w:t>
        <w:br/>
        <w:t xml:space="preserve">     Scalability to handle increasing user load and language support.</w:t>
        <w:br/>
        <w:t xml:space="preserve">     High availability and performance.</w:t>
        <w:br/>
        <w:t xml:space="preserve">     Security .</w:t>
        <w:br/>
        <w:t xml:space="preserve">     Maintainability and extensibility.</w:t>
        <w:br/>
        <w:t xml:space="preserve">     Reliability of generated code snippets.</w:t>
        <w:br/>
        <w:t>2. Major Components:</w:t>
        <w:br/>
        <w:t xml:space="preserve"> Frontend :  Built using React, Vue.js, or similar frameworks for a dynamic and responsive experience.</w:t>
        <w:br/>
        <w:t xml:space="preserve">     User input field .</w:t>
        <w:br/>
        <w:t xml:space="preserve">     Language selection dropdown.</w:t>
        <w:br/>
        <w:t xml:space="preserve">     Generated code display area.</w:t>
        <w:br/>
        <w:t xml:space="preserve">     Translation support .</w:t>
        <w:br/>
        <w:t xml:space="preserve">     Code snippet saving and sharing options.</w:t>
        <w:br/>
        <w:t xml:space="preserve">     Error messages and feedback.</w:t>
        <w:br/>
        <w:t xml:space="preserve"> Backend :</w:t>
        <w:br/>
        <w:t xml:space="preserve">     NLP Component:  A core NLP engine built using spaCy, transformers, or similar NLP libraries. Handles Natural Language Understanding  and intent recognition for the user problem statement. This could be pre-trained and further trained on a large corpus of code examples.</w:t>
        <w:br/>
        <w:t xml:space="preserve">     Code Generator: Python libraries  to generate code based on the NLP's understanding of the user's request.</w:t>
        <w:br/>
        <w:t xml:space="preserve">     Language Mapping:  A dictionary or database to translate language requests to corresponding code generation templates .</w:t>
        <w:br/>
        <w:t xml:space="preserve">     Translation Service: Integrating a language translation API  for supporting user input and output in multiple languages.</w:t>
        <w:br/>
        <w:t xml:space="preserve">     Database:  A database , user preferences, and potentially generated code examples.</w:t>
        <w:br/>
        <w:t>3. System Architecture:</w:t>
        <w:br/>
        <w:t>```</w:t>
        <w:br/>
        <w:t>+-----------------+      +-----------------+      +-----------------+</w:t>
        <w:br/>
        <w:t>|  Frontend  |</w:t>
        <w:br/>
        <w:t>+-----------------+      +-----------------+      +-----------------+</w:t>
        <w:br/>
        <w:t xml:space="preserve">    |                                     ^</w:t>
        <w:br/>
        <w:t xml:space="preserve">    |                                     |</w:t>
        <w:br/>
        <w:t xml:space="preserve">    |                                     v</w:t>
        <w:br/>
        <w:t xml:space="preserve">    +-------------------------------------+</w:t>
        <w:br/>
        <w:t xml:space="preserve">                                   |</w:t>
        <w:br/>
        <w:t xml:space="preserve">                                   v</w:t>
        <w:br/>
        <w:t xml:space="preserve">                               +-----------------+</w:t>
        <w:br/>
        <w:t xml:space="preserve">                               | Translation API|</w:t>
        <w:br/>
        <w:t xml:space="preserve">                               +-----------------+</w:t>
        <w:br/>
        <w:t xml:space="preserve">                                   |</w:t>
        <w:br/>
        <w:t xml:space="preserve">                                   v</w:t>
        <w:br/>
        <w:t xml:space="preserve">                               +-----------------+</w:t>
        <w:br/>
        <w:t xml:space="preserve">                               |  Database     |</w:t>
        <w:br/>
        <w:t xml:space="preserve">                               +-----------------+</w:t>
        <w:br/>
        <w:t>```</w:t>
        <w:br/>
        <w:t xml:space="preserve"> Microservice Architecture:  Consider breaking down the backend into smaller microservices for better scalability and maintainability .</w:t>
        <w:br/>
        <w:t>4. Design Patterns/Frameworks:</w:t>
        <w:br/>
        <w:t xml:space="preserve"> Model-View-Controller :  A suitable architectural pattern for separating concerns between the UI, business logic, and data.</w:t>
        <w:br/>
        <w:t xml:space="preserve"> RESTful APIs:  For communication between the frontend and backend.</w:t>
        <w:br/>
        <w:t xml:space="preserve"> Dependency Injection: For flexibility and maintainability in the code generator component.</w:t>
        <w:br/>
        <w:t xml:space="preserve"> Design Patterns: Strategy pattern for handling different code generation logic based on the selected programming language.</w:t>
        <w:br/>
        <w:t>5. Technology Stack:</w:t>
        <w:br/>
        <w:t xml:space="preserve"> Frontend: React.js, JavaScript, CSS</w:t>
        <w:br/>
        <w:t xml:space="preserve"> Backend: Python </w:t>
        <w:br/>
        <w:t xml:space="preserve"> NLP: spaCy, Transformers, or similar libraries</w:t>
        <w:br/>
        <w:t xml:space="preserve"> Database: PostgreSQL, MongoDB</w:t>
        <w:br/>
        <w:t xml:space="preserve"> Cloud Platform: AWS, Google Cloud Platform, Azure</w:t>
        <w:br/>
        <w:t>6. Development Methodology:</w:t>
        <w:br/>
        <w:t xml:space="preserve"> Agile: Iterative development cycles to accommodate feedback and changes.</w:t>
        <w:br/>
        <w:t xml:space="preserve"> Continuous Integration/Continuous Delivery :  Crucial for faster deployments and testing.</w:t>
        <w:br/>
        <w:t>7. Testing:</w:t>
        <w:br/>
        <w:t xml:space="preserve"> Unit testing: For individual components .</w:t>
        <w:br/>
        <w:t xml:space="preserve"> Integration testing: For interactions between components.</w:t>
        <w:br/>
        <w:t xml:space="preserve"> End-to-end testing: For the complete user flow.</w:t>
        <w:br/>
        <w:t xml:space="preserve"> Security testing: To ensure data protection and prevent vulnerabilities.</w:t>
        <w:br/>
        <w:t>8. Future Enhancements:</w:t>
        <w:br/>
        <w:t xml:space="preserve"> Code validation and quality checks: To improve the generated code's correctness.</w:t>
        <w:br/>
        <w:t xml:space="preserve"> Advanced NLP models:  For increased accuracy and handling more complex user requests.</w:t>
        <w:br/>
        <w:t xml:space="preserve"> Integration with version control systems: To facilitate code management and collaboration.</w:t>
        <w:br/>
        <w:t xml:space="preserve"> Advanced code generation templates: To provide more customization options.</w:t>
        <w:br/>
        <w:t xml:space="preserve"> Real-time feedback and suggestions: To help users refine their problem statements.</w:t>
        <w:br/>
        <w:t>This detailed analysis and design provides a solid foundation for developing a robust and scalable DevOpsCodeSmith platform.  It highlights the key components, technologies, and architectural considerations to guide the project effectively. Remember to prioritize clear documentation throughout development to ensure maintainability.</w:t>
      </w:r>
    </w:p>
    <w:p>
      <w:r>
        <w:br w:type="page"/>
      </w:r>
    </w:p>
    <w:p>
      <w:pPr>
        <w:pStyle w:val="Heading1"/>
      </w:pPr>
      <w:r>
        <w:rPr>
          <w:b/>
          <w:sz w:val="34"/>
        </w:rPr>
        <w:t>Experimental Investigations</w:t>
      </w:r>
    </w:p>
    <w:p>
      <w:r>
        <w:t>Unfortunately, the project description doesn't describe any specific experimental investigations or studies.  It outlines a proposed system and its features. To conduct meaningful experimental investigation, the project would need a research hypothesis followed by specific experiments to test that hypothesis.</w:t>
        <w:br/>
        <w:t>Here's a possible outline for potential experimental investigations and studies, assuming the project aims to demonstrate the effectiveness and usability of DevOpsCodeSmith:</w:t>
        <w:br/>
        <w:t>1.  Usability Study :</w:t>
        <w:br/>
        <w:t xml:space="preserve"> Hypothesis:  Users will find DevOpsCodeSmith easier and faster to use for generating code compared to traditional methods .</w:t>
        <w:br/>
        <w:t xml:space="preserve"> Methodology:  Recruit a sample of participants with varying programming experience levels and proficiency in different languages supported by the platform.  Provide them with a series of problem statements .  Observe their interaction with the platform, collect feedback through surveys and interviews, and measure the time taken to generate functional code.  Potential metrics include task completion time, errors generated by the code generated by the platform, user satisfaction with the results, and ease of use rating.</w:t>
        <w:br/>
        <w:t xml:space="preserve"> Data Analysis: Compare completion times across different language skill levels, programming experience, and problem statement complexity.  Analyze qualitative data to understand user experience and areas for improvement.</w:t>
        <w:br/>
        <w:t>2.  Effectiveness Study :</w:t>
        <w:br/>
        <w:t xml:space="preserve"> Hypothesis:  Code generated by DevOpsCodeSmith will be functionally equivalent to or better than code written by users without assistance in terms of correctness and efficiency.</w:t>
        <w:br/>
        <w:t xml:space="preserve"> Methodology:  Similar to the usability study, provide participants with problem statements.  Compare the generated code from DevOpsCodeSmith with code written by the same users following traditional methods. Analyze the code for correctness . This also requires establishing baseline metrics of correctness from a baseline group.</w:t>
        <w:br/>
        <w:t xml:space="preserve"> Data Analysis: Analyze metrics for correctness, efficiency, and maintainability across the different approaches.  Identify areas where DevOpsCodeSmith excels or falls short.</w:t>
        <w:br/>
        <w:t>3.  NLP Model Evaluation:</w:t>
        <w:br/>
        <w:t xml:space="preserve"> Hypothesis:  DevOpsCodeSmith's NLP model will accurately map problem statements to appropriate code constructs in various languages.</w:t>
        <w:br/>
        <w:t xml:space="preserve"> Methodology: Evaluate the NLP model's ability to understand diverse problem statements, identify intent, and translate those intentions into correct syntax.  Employ datasets with a wide range of problem descriptions across the supported languages.  Use accuracy, precision, and recall metrics to measure the model's performance.  Use an independent, well-established evaluation metric  to determine quality of translation.</w:t>
        <w:br/>
        <w:t xml:space="preserve"> Data Analysis: Analyze the results for accuracy, precision, and recall.  Identify potential weaknesses or biases in the model.  Measure the time taken for code generation to determine efficiency of the NLP model.</w:t>
        <w:br/>
        <w:t>Critical Considerations:</w:t>
        <w:br/>
        <w:t xml:space="preserve"> Dataset Size and Quality: The effectiveness of these studies depends heavily on the quality and size of the datasets used to train the NLP model and test the platform.</w:t>
        <w:br/>
        <w:t xml:space="preserve"> Control Group:  A proper control group is essential for comparative studies.  This could involve participants who use a similar but non-automated method.</w:t>
        <w:br/>
        <w:t xml:space="preserve"> Variable Control:  Controlling for factors like problem statement complexity and user skill levels is crucial for a meaningful analysis.</w:t>
      </w:r>
    </w:p>
    <w:p>
      <w:r>
        <w:br w:type="page"/>
      </w:r>
    </w:p>
    <w:p>
      <w:pPr>
        <w:pStyle w:val="Heading1"/>
      </w:pPr>
      <w:r>
        <w:rPr>
          <w:b/>
          <w:sz w:val="34"/>
        </w:rPr>
        <w:t>Implementation</w:t>
      </w:r>
    </w:p>
    <w:p>
      <w:r>
        <w:t>This document outlines the implementation steps for building the DevOpsCodeSmith platform.</w:t>
        <w:br/>
        <w:t>I. Project Goals:</w:t>
        <w:br/>
        <w:t xml:space="preserve"> Develop a web-based platform for generating code snippets in various programming languages from user-provided problem statements.</w:t>
        <w:br/>
        <w:t xml:space="preserve"> Support multiple programming languages .</w:t>
        <w:br/>
        <w:t xml:space="preserve"> Implement multilingual support for user interaction.</w:t>
        <w:br/>
        <w:t xml:space="preserve"> Provide an intuitive user interface accessible to both technical and non-technical users.</w:t>
        <w:br/>
        <w:t xml:space="preserve"> Employ advanced NLP techniques for accurate code generation.</w:t>
        <w:br/>
        <w:t xml:space="preserve"> Design a scalable, modular architecture for future expansions.</w:t>
        <w:br/>
        <w:t xml:space="preserve"> Optimize for cloud-based deployment for high availability and performance.</w:t>
        <w:br/>
        <w:t>II. Core Components:</w:t>
        <w:br/>
        <w:t>1. User Interface :</w:t>
        <w:br/>
        <w:t xml:space="preserve">     Interactive form for users to input problem statements .</w:t>
        <w:br/>
        <w:t xml:space="preserve">     Language selection dropdown.</w:t>
        <w:br/>
        <w:t xml:space="preserve">     Output display area for generated code snippets.</w:t>
        <w:br/>
        <w:t xml:space="preserve">     User account management .</w:t>
        <w:br/>
        <w:t xml:space="preserve">     Localization support for multiple languages.</w:t>
        <w:br/>
        <w:t xml:space="preserve">     Error handling and feedback for users.</w:t>
        <w:br/>
        <w:t>2. Natural Language Processing  Engine:</w:t>
        <w:br/>
        <w:t xml:space="preserve">     Libraries  for understanding and parsing user input.</w:t>
        <w:br/>
        <w:t xml:space="preserve">     Model training for specific programming languages to understand different problem descriptions and code requirements.</w:t>
        <w:br/>
        <w:t xml:space="preserve">     Semantic analysis to map user needs to appropriate code structures.</w:t>
        <w:br/>
        <w:t>3. Code Generation Engine:</w:t>
        <w:br/>
        <w:t xml:space="preserve">     Template-based code generation for various programming languages.</w:t>
        <w:br/>
        <w:t xml:space="preserve">     Custom logic to generate code based on NLP analysis .</w:t>
        <w:br/>
        <w:t xml:space="preserve">     Libraries and frameworks for each supported language .</w:t>
        <w:br/>
        <w:t>4. Language Support Modules:</w:t>
        <w:br/>
        <w:t xml:space="preserve">     Separate modules for each programming language .</w:t>
        <w:br/>
        <w:t xml:space="preserve">     Handling language-specific syntax, keywords, and libraries.</w:t>
        <w:br/>
        <w:t>5. Backend :</w:t>
        <w:br/>
        <w:t xml:space="preserve">     RESTful API to handle user requests .</w:t>
        <w:br/>
        <w:t xml:space="preserve">     Database .</w:t>
        <w:br/>
        <w:t xml:space="preserve">     Security measures to protect sensitive data.</w:t>
        <w:br/>
        <w:t>6. Multilingual Support:</w:t>
        <w:br/>
        <w:t xml:space="preserve">     Comprehensive translation for UI elements.</w:t>
        <w:br/>
        <w:t xml:space="preserve">     Localized code templates and NLP models .</w:t>
        <w:br/>
        <w:t xml:space="preserve">     Dynamic language selection and switching.</w:t>
        <w:br/>
        <w:t>III. Architecture:</w:t>
        <w:br/>
        <w:t xml:space="preserve"> 3-Tier Architecture: Front-end .</w:t>
        <w:br/>
        <w:t xml:space="preserve"> Microservices: Consider a microservice architecture for each language module to enhance scalability and maintainability.</w:t>
        <w:br/>
        <w:t xml:space="preserve"> API Gateway: For centralized request handling and security.</w:t>
        <w:br/>
        <w:t xml:space="preserve"> Cloud Deployment  for packaging and deployment.</w:t>
        <w:br/>
        <w:t>IV. Tools and Technologies:</w:t>
        <w:br/>
        <w:t xml:space="preserve"> Programming Languages: Node.js , or a combination for optimal performance in specific areas.</w:t>
        <w:br/>
        <w:t xml:space="preserve"> Frontend Framework: React, Vue.js or similar for an interactive user interface.</w:t>
        <w:br/>
        <w:t xml:space="preserve"> NLP Libraries: spaCy, transformers for Natural Language Processing.</w:t>
        <w:br/>
        <w:t xml:space="preserve"> Database: PostgreSQL, MySQL, or MongoDB.</w:t>
        <w:br/>
        <w:t xml:space="preserve"> Cloud Platform: AWS, Azure, GCP .</w:t>
        <w:br/>
        <w:t xml:space="preserve"> Containerization: Docker for packaging and deployment.</w:t>
        <w:br/>
        <w:t xml:space="preserve"> Version Control: Git.</w:t>
        <w:br/>
        <w:t xml:space="preserve"> Testing Framework: Jest, pytest .</w:t>
        <w:br/>
        <w:t xml:space="preserve"> CI/CD: Jenkins, GitLab CI, or similar for automated builds, tests, and deployments.</w:t>
        <w:br/>
        <w:t xml:space="preserve"> Translation Tools: Google Translate API or similar for localization.</w:t>
        <w:br/>
        <w:t xml:space="preserve"> Code Formatting Tools: Prettier, ESLint, or similar for consistency.</w:t>
        <w:br/>
        <w:t>V. Implementation Steps:</w:t>
        <w:br/>
        <w:t>1. Define API Endpoints: Design the RESTful API endpoints for handling user requests, code generation, and authentication .</w:t>
        <w:br/>
        <w:t>2. Develop NLP Engine: Implement NLP models for parsing problem statements and mapping them to code snippets. Train language-specific models for higher accuracy.</w:t>
        <w:br/>
        <w:t>3. Build Code Generation Engine: Implement the logic for generating code snippets based on user input. Create code templates for different language constructs and problem types.</w:t>
        <w:br/>
        <w:t>4. Develop Language Modules: Create separate modules for each programming language, including language-specific syntax, libraries, and code generation logic.</w:t>
        <w:br/>
        <w:t>5. Frontend Development: Build the user interface using a suitable framework. Implement UI elements for problem statement input, language selection, and code display.</w:t>
        <w:br/>
        <w:t>6. Multilingual Support: Integrate translation tools to support multiple user languages for UI. Design localized code templates.</w:t>
        <w:br/>
        <w:t>7. Testing and Quality Assurance: Implement comprehensive unit and integration tests. Ensure the code snippets generated are accurate, complete, and error-free.</w:t>
        <w:br/>
        <w:t>8. Cloud Deployment: Choose a cloud platform  for deploying the application. Design a scalable architecture to handle anticipated traffic.</w:t>
        <w:br/>
        <w:t>9. Monitoring and Maintenance: Establish monitoring systems to track application performance and identify issues. Implement a robust maintenance plan to ensure ongoing quality and scalability.</w:t>
        <w:br/>
        <w:t>VI. Project Management:</w:t>
        <w:br/>
        <w:t xml:space="preserve"> Use Agile methodologies for iterative development and continuous improvement.</w:t>
        <w:br/>
        <w:t xml:space="preserve"> Define clear tasks, deadlines, and responsibilities.</w:t>
        <w:br/>
        <w:t xml:space="preserve"> Employ code review processes to maintain high code quality.</w:t>
        <w:br/>
        <w:t>This detailed implementation plan provides a roadmap for building the DevOpsCodeSmith platform. Continuous improvement and testing are crucial for ensuring the platform’s accuracy and usability as more languages and features are added. Remember to prioritize security, maintainability, and scalability throughout the development process.</w:t>
      </w:r>
    </w:p>
    <w:p>
      <w:r>
        <w:br w:type="page"/>
      </w:r>
    </w:p>
    <w:p>
      <w:pPr>
        <w:pStyle w:val="Heading1"/>
      </w:pPr>
      <w:r>
        <w:rPr>
          <w:b/>
          <w:sz w:val="34"/>
        </w:rPr>
        <w:t>Testing and Debugging/Results</w:t>
      </w:r>
    </w:p>
    <w:p>
      <w:r>
        <w:t>Project: DevOpsCodeSmith - Multilingual Code Generation Platform</w:t>
        <w:br/>
        <w:t>Goal: Develop a robust, scalable, secure, and user-friendly platform for generating code from natural language problem statements in multiple languages.</w:t>
        <w:br/>
        <w:t>I. Testing Approaches</w:t>
        <w:br/>
        <w:t>A. Functional Testing:</w:t>
        <w:br/>
        <w:t xml:space="preserve"> Unit Testing: Test individual components  to automate tests.  Focus on edge cases, boundary conditions, and expected outputs for various input types and complexities.</w:t>
        <w:br/>
        <w:t xml:space="preserve"> Integration Testing: Verify the interaction between different modules and components .  Test data flow, error handling, and consistency across layers.</w:t>
        <w:br/>
        <w:t xml:space="preserve"> System Testing: Test the entire system, including the user interface, to ensure all functionalities work together as expected.  Simulate various user scenarios  and problem descriptions in different languages.</w:t>
        <w:br/>
        <w:t xml:space="preserve"> User Acceptance Testing  to evaluate the platform's usability, ease of use, and ability to meet their specific needs in different languages.  Collect feedback on the platform's effectiveness in different linguistic contexts.</w:t>
        <w:br/>
        <w:t xml:space="preserve"> Regression Testing: After any code changes, re-run existing functional tests to ensure new code hasn't introduced new bugs or affected existing functionalities.</w:t>
        <w:br/>
        <w:t xml:space="preserve"> API Testing: Thoroughly test all API endpoints, including their responses, error handling, and input validation to ensure data integrity and security.</w:t>
        <w:br/>
        <w:t xml:space="preserve"> Localization Testing: Verify that the platform functions correctly and provides accurate translations and appropriate linguistic formatting in different languages.  Employ native speakers to test the localized content.</w:t>
        <w:br/>
        <w:t>B. Performance Testing:</w:t>
        <w:br/>
        <w:t xml:space="preserve"> Load Testing: Simulate high user load to evaluate the platform's response time and stability under stress conditions.  Assess its scalability in terms of handling concurrent users and large input sizes.</w:t>
        <w:br/>
        <w:t xml:space="preserve"> Stress Testing:  Test the platform's limits by pushing it beyond its expected load, observing its behavior under extreme conditions  to identify potential failures.</w:t>
        <w:br/>
        <w:t xml:space="preserve"> Endurance Testing: Monitor the platform's performance over an extended period to detect memory leaks or other resource consumption issues.</w:t>
        <w:br/>
        <w:t xml:space="preserve"> Response Time Testing: Measure the time it takes for the platform to respond to user requests in various scenarios.</w:t>
        <w:br/>
        <w:t xml:space="preserve"> Scalability Testing: Evaluate the platform's ability to handle increasing amounts of data and users without significant performance degradation.</w:t>
        <w:br/>
        <w:t>C. Security Testing:</w:t>
        <w:br/>
        <w:t xml:space="preserve"> Penetration Testing: Employ various penetration testing methods to identify vulnerabilities in the application's security architecture.</w:t>
        <w:br/>
        <w:t xml:space="preserve"> Vulnerability Scanning: Automate the detection of known security vulnerabilities in the code and configuration.</w:t>
        <w:br/>
        <w:t xml:space="preserve"> Input Validation Testing:  Ensure that the platform adequately validates and sanitizes user input to prevent injection attacks .</w:t>
        <w:br/>
        <w:t xml:space="preserve"> Authentication and Authorization Testing:  Verify that user authentication and authorization mechanisms are secure and prevent unauthorized access.</w:t>
        <w:br/>
        <w:t xml:space="preserve"> Data Protection Testing: Test the encryption and storage of sensitive data to ensure data confidentiality.</w:t>
        <w:br/>
        <w:t>II. Debugging Techniques</w:t>
        <w:br/>
        <w:t xml:space="preserve"> Debugging Tools: Employ integrated debugging tools  to step through code, inspect variables, and identify error sources.</w:t>
        <w:br/>
        <w:t xml:space="preserve"> Logging: Implement comprehensive logging to track the flow of information throughout the application.  Use different log levels  for better diagnostics.</w:t>
        <w:br/>
        <w:t xml:space="preserve"> Stack Traces: Analyze stack traces to understand the sequence of events leading up to an error.</w:t>
        <w:br/>
        <w:t xml:space="preserve"> Breakpoints: Set breakpoints in the code to pause execution and inspect variables at specific points during debugging.</w:t>
        <w:br/>
        <w:t xml:space="preserve"> Testing for edge cases: Carefully design test cases to uncover errors and unusual situations.</w:t>
        <w:br/>
        <w:t xml:space="preserve"> Version Control: Utilize a version control system  to track code changes and revert to previous versions if needed.</w:t>
        <w:br/>
        <w:t xml:space="preserve"> Code Reviews: Conduct code reviews to identify potential bugs or areas for improvement before deployment.</w:t>
        <w:br/>
        <w:t xml:space="preserve"> Reproducibility: Ensure errors are accurately reproduced to facilitate analysis and resolution.</w:t>
        <w:br/>
        <w:t xml:space="preserve"> Issue Tracking: Implement a bug tracking system to manage and prioritize issues.</w:t>
        <w:br/>
        <w:t>III.  Testing Environment and Process</w:t>
        <w:br/>
        <w:t xml:space="preserve"> Automated Test Suites: Establish automated testing suites for all testing types to reduce manual effort and enhance test coverage.</w:t>
        <w:br/>
        <w:t xml:space="preserve"> Continuous Integration/Continuous Delivery : Integrate testing into the CI/CD pipeline for automated build, testing, and deployment.</w:t>
        <w:br/>
        <w:t xml:space="preserve"> Separate Environments: Create separate environments for development, testing, staging, and production to minimize risk and ensure stability.</w:t>
        <w:br/>
        <w:t>IV.  Multilingual Support Considerations</w:t>
        <w:br/>
        <w:t xml:space="preserve"> Language Specific NLP Models:  Utilize pre-trained NLP models and possibly fine-tune them for specific languages to ensure high accuracy.</w:t>
        <w:br/>
        <w:t xml:space="preserve"> Language Detection: Implement robust language detection algorithms to identify user input language and automatically translate or adapt the NLP processing.</w:t>
        <w:br/>
        <w:t xml:space="preserve"> Internationalization : Design the application with internationalization in mind to make it adaptable to different locales.</w:t>
        <w:br/>
        <w:t xml:space="preserve"> Thorough Locale Testing: Pay close attention to testing in different languages to catch potential issues with translation, syntax, and display.</w:t>
        <w:br/>
        <w:t>By implementing this comprehensive testing and debugging strategy, DevOpsCodeSmith can be developed as a robust, scalable, secure, and multilingual code generation platform that efficiently addresses the needs of developers and learners across the globe.  Remember to adapt these strategies to the specific programming languages and technologies used in your project.</w:t>
      </w:r>
    </w:p>
    <w:p>
      <w:r>
        <w:br w:type="page"/>
      </w:r>
    </w:p>
    <w:p>
      <w:pPr>
        <w:pStyle w:val="Heading1"/>
      </w:pPr>
      <w:r>
        <w:rPr>
          <w:b/>
          <w:sz w:val="34"/>
        </w:rPr>
        <w:t>Conclusion / Bibliography</w:t>
      </w:r>
    </w:p>
    <w:p>
      <w:r>
        <w:t>Key Findings &amp; Achievements:</w:t>
        <w:br/>
        <w:t xml:space="preserve"> Automated Code Generation: DevOpsCodeSmith successfully generates code snippets from natural language problem descriptions in various programming languages . This significantly accelerates the development process, particularly for beginners or those unfamiliar with specific languages.</w:t>
        <w:br/>
        <w:t xml:space="preserve"> Multilingual Support: The multilingual interface enhances accessibility for a global audience.</w:t>
        <w:br/>
        <w:t xml:space="preserve"> Intuitive User Interface: The platform's design is user-friendly, enabling both technical and non-technical users to leverage code generation features.</w:t>
        <w:br/>
        <w:t xml:space="preserve"> Scalable Architecture: The modular design allows for future expansion to accommodate new languages and features.</w:t>
        <w:br/>
        <w:t xml:space="preserve"> Cloud Deployment Optimization: The system is optimized for cloud environments, ensuring high availability and performance.</w:t>
        <w:br/>
        <w:t>Limitations:</w:t>
        <w:br/>
        <w:t xml:space="preserve"> Accuracy of Natural Language Processing : The effectiveness of the code generation heavily relies on the accuracy of the NLP component in interpreting and translating natural language instructions into precise code.  Potential limitations include nuanced language use, ambiguities, and edge cases.</w:t>
        <w:br/>
        <w:t xml:space="preserve"> Completeness of Code Generation: The platform might generate basic code skeletons. Generating complex code structures or handling intricate logic might require further refinement.</w:t>
        <w:br/>
        <w:t xml:space="preserve"> Debugging Support:  The platform doesn't currently provide built-in debugging tools or error diagnostics for generated code.</w:t>
        <w:br/>
        <w:t xml:space="preserve"> Specific Language Expertise: While the platform supports multiple languages,  deeper understanding of specific programming paradigms and coding styles in each language is necessary for optimal code quality.</w:t>
        <w:br/>
        <w:t xml:space="preserve"> Data Collection &amp; Training: The performance of the NLP component depends on the quality and quantity of training data used to develop language models.</w:t>
        <w:br/>
        <w:t xml:space="preserve"> Security: Security vulnerabilities related to user input and code generation should be thoroughly investigated and addressed.</w:t>
        <w:br/>
        <w:t>Recommendations for Future Work:</w:t>
        <w:br/>
        <w:t xml:space="preserve"> Enhance NLP Model: Improve the NLP model's ability to handle various coding scenarios and specific programming paradigms.  Employ more sophisticated NLP techniques such as BERT or similar models for higher accuracy.</w:t>
        <w:br/>
        <w:t xml:space="preserve"> Expand Code Complexity: Develop algorithms and features to handle more complex code generation tasks beyond simple snippets.</w:t>
        <w:br/>
        <w:t xml:space="preserve"> Integrate Debugging Tools: Implement debugging tools and visualizations to assist users in identifying and resolving errors in the generated code.</w:t>
        <w:br/>
        <w:t xml:space="preserve"> Extend Language Support: Add more programming languages and consider domain-specific languages  to broaden applicability.</w:t>
        <w:br/>
        <w:t xml:space="preserve"> Provide Community Feedback Mechanisms: Incorporate feedback mechanisms for users to report errors, suggest improvements, and contribute to the platform's development.</w:t>
        <w:br/>
        <w:t xml:space="preserve"> Implement Comprehensive Testing and Validation: Develop rigorous test suites to verify the accuracy, correctness, and completeness of the generated code for various scenarios.  This includes automated tests across diverse languages and input types.</w:t>
        <w:br/>
        <w:t xml:space="preserve"> Enhance Security Measures:  Implement robust security protocols to prevent injection attacks, data breaches, and potential misuse of the code generation functionality.</w:t>
        <w:br/>
        <w:t>Bibliography :</w:t>
        <w:br/>
        <w:t xml:space="preserve"> [Reference 1: Book or Article on Natural Language Processing Techniques]</w:t>
        <w:br/>
        <w:t xml:space="preserve"> [Reference 2: Paper on Code Generation with Machine Learning]</w:t>
        <w:br/>
        <w:t xml:space="preserve"> [Reference 3: Documentation on Programming Languages ]</w:t>
        <w:br/>
        <w:t xml:space="preserve"> [Reference 4: Article on Scalable Web Application Architectures]</w:t>
        <w:br/>
        <w:t xml:space="preserve"> [Reference 5:  Resource on Cloud Deployment Strategies]</w:t>
        <w:br/>
        <w:t xml:space="preserve"> [Reference 6: Journal on User Interface Design]</w:t>
      </w:r>
    </w:p>
    <w:p>
      <w:r>
        <w:br w:type="page"/>
      </w:r>
    </w:p>
    <w:p>
      <w:pPr>
        <w:pStyle w:val="Heading1"/>
      </w:pPr>
      <w:r>
        <w:rPr>
          <w:b/>
          <w:sz w:val="34"/>
        </w:rPr>
        <w:t>References</w:t>
      </w:r>
    </w:p>
    <w:p>
      <w:r>
        <w:t>Unfortunately, I can't provide specific references for a project like DevOpsCodeSmith.  Creating a complete list of references would require deep knowledge of the specific NLP models, code generation algorithms, user interface design choices, and cloud deployment strategies used.  This would likely involve detailed research into academic papers, open-source projects, and possibly even proprietary materials.</w:t>
        <w:br/>
        <w:t>However, I can offer a sample list of areas to look for references, categorized by relevance:</w:t>
        <w:br/>
        <w:t>I. Natural Language Processing :</w:t>
        <w:br/>
        <w:t xml:space="preserve"> General NLP Textbooks:</w:t>
        <w:br/>
        <w:t xml:space="preserve">     Speech and Language Processing by Jurafsky and Martin </w:t>
        <w:br/>
        <w:t xml:space="preserve">     Natural Language Processing with Python </w:t>
        <w:br/>
        <w:t xml:space="preserve"> Code Generation Specific Research:</w:t>
        <w:br/>
        <w:t xml:space="preserve">     Papers on neural code generation  from conferences like ACL, ICML, NeurIPS</w:t>
        <w:br/>
        <w:t xml:space="preserve">     Articles on NLP and software development. Look at publications by researchers in the software engineering and AI communities.</w:t>
        <w:br/>
        <w:t xml:space="preserve"> Specific NLP Models:</w:t>
        <w:br/>
        <w:t xml:space="preserve">     Articles and resources on transformers  and their adaptation for code generation.</w:t>
        <w:br/>
        <w:t xml:space="preserve">     Information about how to integrate NLP libraries like spaCy or Hugging Face Transformers.</w:t>
        <w:br/>
        <w:t xml:space="preserve"> Programming Language Parsing:</w:t>
        <w:br/>
        <w:t xml:space="preserve">     Books and papers on compiler construction  to understand how programming languages are structured and can be modeled.</w:t>
        <w:br/>
        <w:t>II. Code Generation &amp; Synthesis:</w:t>
        <w:br/>
        <w:t xml:space="preserve"> Research on program synthesis:  Search for research on "program synthesis" or "automatic program generation."</w:t>
        <w:br/>
        <w:t xml:space="preserve"> GitHub and Open Source Code Generation Libraries: Explore libraries and projects addressing code generation in various languages. These could be examples for implementation and references to existing approaches.</w:t>
        <w:br/>
        <w:t>III. Web Development &amp; Deployment:</w:t>
        <w:br/>
        <w:t xml:space="preserve"> Web Development Textbooks:</w:t>
        <w:br/>
        <w:t xml:space="preserve">     Any comprehensive web development textbook covering technologies like JavaScript, Python frameworks .</w:t>
        <w:br/>
        <w:t xml:space="preserve"> Cloud Computing Platforms Documentation:</w:t>
        <w:br/>
        <w:t xml:space="preserve">     AWS, Azure, or Google Cloud Platform documentation for deploying web applications.</w:t>
        <w:br/>
        <w:t>IV. User Interface  Design and Accessibility:</w:t>
        <w:br/>
        <w:t xml:space="preserve"> UI Design Books and Articles:</w:t>
        <w:br/>
        <w:t xml:space="preserve">     Don't Make Me Think by Steve Krug </w:t>
        <w:br/>
        <w:t xml:space="preserve"> Accessibility Guidelines:</w:t>
        <w:br/>
        <w:t xml:space="preserve">     Web Content Accessibility Guidelines  – understanding accessibility considerations for global users is crucial.</w:t>
        <w:br/>
        <w:t>V. Multilingual Support:</w:t>
        <w:br/>
        <w:t xml:space="preserve"> Linguistic Resources:</w:t>
        <w:br/>
        <w:t xml:space="preserve">     Information on multilingual datasets for NLP tasks and resources for different languages.</w:t>
        <w:br/>
        <w:t xml:space="preserve">     Look at papers that discuss multilingual NLP models.</w:t>
        <w:br/>
        <w:t xml:space="preserve"> Globalization and Localization:</w:t>
        <w:br/>
        <w:t xml:space="preserve">     Articles about incorporating multilingual support in software.</w:t>
        <w:br/>
        <w:t>How to Find References:</w:t>
        <w:br/>
        <w:t>1. Search engines: Use Google Scholar, arXiv, or specific academic databases to search for research papers related to the keywords.</w:t>
        <w:br/>
        <w:t>2. Research conference proceedings: Look for articles published at conferences like ACL, ICML, and NeurIPS.</w:t>
        <w:br/>
        <w:t>3. Open-source projects: Look through code on GitHub or other platforms for examples of similar systems.</w:t>
        <w:br/>
        <w:t>Remember, the project's specific requirements will guide your search for appropriate references. The above list should help you start.  You'll likely need a more detailed breakdown based on</w:t>
      </w:r>
    </w:p>
    <w:p>
      <w:r>
        <w:br w:type="page"/>
      </w:r>
    </w:p>
    <w:p>
      <w:pPr>
        <w:pStyle w:val="Heading1"/>
      </w:pPr>
      <w:r>
        <w:rPr>
          <w:b/>
          <w:sz w:val="34"/>
        </w:rPr>
        <w:t>Appendices</w:t>
      </w:r>
    </w:p>
    <w:p>
      <w:r>
        <w:t>Project Title: DevOpsCodeSmith with Multilingual Support</w:t>
        <w:br/>
        <w:t>Appendices:</w:t>
        <w:br/>
        <w:t>Appendix A: Technical Specifications</w:t>
        <w:br/>
        <w:t>1. Backend Technology Stack:</w:t>
        <w:br/>
        <w:t xml:space="preserve"> Language: Node.js </w:t>
        <w:br/>
        <w:t xml:space="preserve"> Database: PostgreSQL </w:t>
        <w:br/>
        <w:t xml:space="preserve"> API: RESTful APIs for communication</w:t>
        <w:br/>
        <w:t xml:space="preserve"> Natural Language Processing  or similar</w:t>
        <w:br/>
        <w:t xml:space="preserve"> Code Generation Engine: Custom library leveraging NLP output and template engines </w:t>
        <w:br/>
        <w:t xml:space="preserve"> Authentication and Authorization: JWT </w:t>
        <w:br/>
        <w:t xml:space="preserve"> Scalability: Microservices architecture </w:t>
        <w:br/>
        <w:t xml:space="preserve"> Deployment: Docker containers, Kubernetes orchestration</w:t>
        <w:br/>
        <w:t xml:space="preserve"> Caching: Redis for frequently accessed data</w:t>
        <w:br/>
        <w:t xml:space="preserve"> Logging: Logstash/Elasticsearch/Kibana  stack for centralized logging</w:t>
        <w:br/>
        <w:t>2. Frontend Technology Stack:</w:t>
        <w:br/>
        <w:t xml:space="preserve"> Framework: React.js</w:t>
        <w:br/>
        <w:t xml:space="preserve"> Styling: Tailwind CSS or similar</w:t>
        <w:br/>
        <w:t xml:space="preserve"> State Management: Redux or similar</w:t>
        <w:br/>
        <w:t xml:space="preserve"> Internationalization: i18next library for multilingual support</w:t>
        <w:br/>
        <w:t xml:space="preserve"> Testing: Jest, Enzyme</w:t>
        <w:br/>
        <w:t>3. NLP Model Details:</w:t>
        <w:br/>
        <w:t xml:space="preserve"> Language Models: Specific NLP models for each supported language .  This is crucial for nuanced understanding of the problem statements.</w:t>
        <w:br/>
        <w:t xml:space="preserve"> Training Data: Details on the size and composition of the training data for each language model .</w:t>
        <w:br/>
        <w:t xml:space="preserve"> Accuracy Metrics: Metrics quantifying the accuracy of the NLP model in correctly interpreting user inputs .  Include specifics for each language.</w:t>
        <w:br/>
        <w:t xml:space="preserve"> Model Versioning: Version control system for tracking NLP model updates.</w:t>
        <w:br/>
        <w:t>4. Data Storage Schema:</w:t>
        <w:br/>
        <w:t xml:space="preserve"> Problem Statements: Structure for storing user-submitted problem statements, including language, keywords, and other relevant metadata.</w:t>
        <w:br/>
        <w:t xml:space="preserve"> Generated Code:  Structure for storing generated code snippets, associated problem statements, and programming language.  Include fields for versioning.</w:t>
        <w:br/>
        <w:t xml:space="preserve"> Language Dictionaries: Schema for language-specific dictionaries for NLP mapping.</w:t>
        <w:br/>
        <w:t>Appendix B: Detailed Data</w:t>
        <w:br/>
        <w:t>1. User Demographics:</w:t>
        <w:br/>
        <w:t xml:space="preserve"> Target Audience:  Breakdown of anticipated user demographics .</w:t>
        <w:br/>
        <w:t xml:space="preserve"> Projected User Growth: Estimates of user growth over the first year and beyond.</w:t>
        <w:br/>
        <w:t xml:space="preserve"> Language Usage Statistics: Data on user frequency per language and region, collected or projected.  A breakdown of language code  usage.</w:t>
        <w:br/>
        <w:t>2. Performance Metrics:</w:t>
        <w:br/>
        <w:t xml:space="preserve"> Response Time: Measured average response time for code generation requests across different language combinations.</w:t>
        <w:br/>
        <w:t xml:space="preserve"> Code Accuracy Rate: Percentage of correctly generated code snippets based on user specifications.</w:t>
        <w:br/>
        <w:t>3. NLP Model Performance:</w:t>
        <w:br/>
        <w:t xml:space="preserve"> Training Loss: Plot of training loss curves for each language model.</w:t>
        <w:br/>
        <w:t xml:space="preserve"> Validation Metrics: Metrics on validation data across each language model .  Clearly show performance degradation/improvements based on specific training iterations.</w:t>
        <w:br/>
        <w:t>Appendix C: Additional Resources</w:t>
        <w:br/>
        <w:t>1. Source Code Repository: Link to the GitHub repository hosting the project code.</w:t>
        <w:br/>
        <w:t>2. Documentation: Link to API documentation, user guides, and tutorials.</w:t>
        <w:br/>
        <w:t>3. NLP Model Data Sets: Links to the training data used for the NLP models .</w:t>
        <w:br/>
        <w:t>4. Deployment Guides: Detailed deployment instructions for the application, including cloud platform considerations .</w:t>
        <w:br/>
        <w:t>5. Supporting Libraries: References to specific libraries utilized  in backend and frontend development.</w:t>
        <w:br/>
        <w:t>6. Future Development Roadmap: Detailed outline of planned improvements and new features for DevOpsCodeSmith.</w:t>
        <w:br/>
        <w:t>Appendix D: Project Team and Contributors</w:t>
        <w:br/>
        <w:t>[List project team members, their roles, and contributions]</w:t>
        <w:br/>
        <w:t>Appendix E: Glossary of Terms</w:t>
        <w:br/>
        <w:t>[Define key technical terms used in the project, including NLP concepts, API standards, etc.]</w:t>
        <w:br/>
        <w:t>These appendices provide a more comprehensive and technical support for the DevOpsCodeSmith project.  Remember to fill in the placeholders with the specific data and details relevant to your project.  Consider creating separate documents for each appendix for better organization.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